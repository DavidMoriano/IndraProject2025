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Spec="center" w:tblpY="438"/>
        <w:tblW w:w="11413" w:type="dxa"/>
        <w:tblLook w:val="04A0" w:firstRow="1" w:lastRow="0" w:firstColumn="1" w:lastColumn="0" w:noHBand="0" w:noVBand="1"/>
      </w:tblPr>
      <w:tblGrid>
        <w:gridCol w:w="1364"/>
        <w:gridCol w:w="2160"/>
        <w:gridCol w:w="1461"/>
        <w:gridCol w:w="671"/>
        <w:gridCol w:w="964"/>
        <w:gridCol w:w="633"/>
        <w:gridCol w:w="59"/>
        <w:gridCol w:w="1167"/>
        <w:gridCol w:w="335"/>
        <w:gridCol w:w="59"/>
        <w:gridCol w:w="1315"/>
        <w:gridCol w:w="1225"/>
      </w:tblGrid>
      <w:tr w:rsidR="00AE4526" w:rsidRPr="00AE4526" w14:paraId="4D34DED7" w14:textId="77777777" w:rsidTr="00AE4526">
        <w:trPr>
          <w:trHeight w:val="800"/>
        </w:trPr>
        <w:tc>
          <w:tcPr>
            <w:tcW w:w="11413" w:type="dxa"/>
            <w:gridSpan w:val="12"/>
          </w:tcPr>
          <w:p w14:paraId="49EE11FC" w14:textId="77777777" w:rsidR="00AE4526" w:rsidRPr="000D45A2" w:rsidRDefault="00AE4526" w:rsidP="00AE4526">
            <w:pPr>
              <w:rPr>
                <w:highlight w:val="darkCyan"/>
              </w:rPr>
            </w:pPr>
            <w:bookmarkStart w:id="0" w:name="_Hlk198546745"/>
            <w:r w:rsidRPr="000D45A2">
              <w:rPr>
                <w:highlight w:val="darkCyan"/>
              </w:rPr>
              <w:t>Entidad: Categorías</w:t>
            </w:r>
          </w:p>
        </w:tc>
      </w:tr>
      <w:tr w:rsidR="00AE4526" w:rsidRPr="00AE4526" w14:paraId="0E7933AC" w14:textId="77777777" w:rsidTr="00AE4526">
        <w:trPr>
          <w:trHeight w:val="800"/>
        </w:trPr>
        <w:tc>
          <w:tcPr>
            <w:tcW w:w="1364" w:type="dxa"/>
            <w:vMerge w:val="restart"/>
          </w:tcPr>
          <w:p w14:paraId="0055C656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Atributo</w:t>
            </w:r>
          </w:p>
        </w:tc>
        <w:tc>
          <w:tcPr>
            <w:tcW w:w="2160" w:type="dxa"/>
            <w:vMerge w:val="restart"/>
          </w:tcPr>
          <w:p w14:paraId="75A677C1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Descripción</w:t>
            </w:r>
          </w:p>
        </w:tc>
        <w:tc>
          <w:tcPr>
            <w:tcW w:w="1461" w:type="dxa"/>
            <w:vMerge w:val="restart"/>
          </w:tcPr>
          <w:p w14:paraId="0E4D0EE5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Dominio</w:t>
            </w:r>
          </w:p>
        </w:tc>
        <w:tc>
          <w:tcPr>
            <w:tcW w:w="2268" w:type="dxa"/>
            <w:gridSpan w:val="3"/>
          </w:tcPr>
          <w:p w14:paraId="3D4118B8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Tipo/Longitud</w:t>
            </w:r>
          </w:p>
        </w:tc>
        <w:tc>
          <w:tcPr>
            <w:tcW w:w="1561" w:type="dxa"/>
            <w:gridSpan w:val="3"/>
          </w:tcPr>
          <w:p w14:paraId="055E2729" w14:textId="13BC9AE6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¿Opcional?</w:t>
            </w:r>
          </w:p>
        </w:tc>
        <w:tc>
          <w:tcPr>
            <w:tcW w:w="2599" w:type="dxa"/>
            <w:gridSpan w:val="3"/>
          </w:tcPr>
          <w:p w14:paraId="0810FAFB" w14:textId="187E91AF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¿</w:t>
            </w:r>
            <w:proofErr w:type="spellStart"/>
            <w:proofErr w:type="gramStart"/>
            <w:r w:rsidRPr="000D45A2">
              <w:rPr>
                <w:highlight w:val="darkCyan"/>
              </w:rPr>
              <w:t>Univaluado</w:t>
            </w:r>
            <w:proofErr w:type="spellEnd"/>
            <w:r w:rsidRPr="000D45A2">
              <w:rPr>
                <w:highlight w:val="darkCyan"/>
              </w:rPr>
              <w:t xml:space="preserve"> ?</w:t>
            </w:r>
            <w:proofErr w:type="gramEnd"/>
          </w:p>
        </w:tc>
      </w:tr>
      <w:tr w:rsidR="00AE4526" w:rsidRPr="00AE4526" w14:paraId="4A5EABCC" w14:textId="77777777" w:rsidTr="00AE4526">
        <w:trPr>
          <w:trHeight w:val="491"/>
        </w:trPr>
        <w:tc>
          <w:tcPr>
            <w:tcW w:w="1364" w:type="dxa"/>
            <w:vMerge/>
          </w:tcPr>
          <w:p w14:paraId="5AC001B5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</w:p>
        </w:tc>
        <w:tc>
          <w:tcPr>
            <w:tcW w:w="2160" w:type="dxa"/>
            <w:vMerge/>
          </w:tcPr>
          <w:p w14:paraId="130E6DC0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</w:p>
        </w:tc>
        <w:tc>
          <w:tcPr>
            <w:tcW w:w="1461" w:type="dxa"/>
            <w:vMerge/>
          </w:tcPr>
          <w:p w14:paraId="2B950EEE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</w:p>
        </w:tc>
        <w:tc>
          <w:tcPr>
            <w:tcW w:w="671" w:type="dxa"/>
          </w:tcPr>
          <w:p w14:paraId="106A9270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proofErr w:type="spellStart"/>
            <w:r w:rsidRPr="000D45A2">
              <w:rPr>
                <w:highlight w:val="darkCyan"/>
              </w:rPr>
              <w:t>Num</w:t>
            </w:r>
            <w:proofErr w:type="spellEnd"/>
          </w:p>
        </w:tc>
        <w:tc>
          <w:tcPr>
            <w:tcW w:w="964" w:type="dxa"/>
          </w:tcPr>
          <w:p w14:paraId="63807B39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Alf</w:t>
            </w:r>
          </w:p>
        </w:tc>
        <w:tc>
          <w:tcPr>
            <w:tcW w:w="692" w:type="dxa"/>
            <w:gridSpan w:val="2"/>
          </w:tcPr>
          <w:p w14:paraId="53041DCF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Otro</w:t>
            </w:r>
          </w:p>
        </w:tc>
        <w:tc>
          <w:tcPr>
            <w:tcW w:w="1167" w:type="dxa"/>
          </w:tcPr>
          <w:p w14:paraId="5FF881D0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S</w:t>
            </w:r>
          </w:p>
        </w:tc>
        <w:tc>
          <w:tcPr>
            <w:tcW w:w="394" w:type="dxa"/>
            <w:gridSpan w:val="2"/>
          </w:tcPr>
          <w:p w14:paraId="5B98ECD1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N</w:t>
            </w:r>
          </w:p>
        </w:tc>
        <w:tc>
          <w:tcPr>
            <w:tcW w:w="1315" w:type="dxa"/>
          </w:tcPr>
          <w:p w14:paraId="14C1E91E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S</w:t>
            </w:r>
            <w:r w:rsidRPr="000D45A2">
              <w:rPr>
                <w:highlight w:val="darkCyan"/>
              </w:rPr>
              <w:br/>
            </w:r>
          </w:p>
        </w:tc>
        <w:tc>
          <w:tcPr>
            <w:tcW w:w="1225" w:type="dxa"/>
          </w:tcPr>
          <w:p w14:paraId="6E18D98B" w14:textId="77777777" w:rsidR="00AE4526" w:rsidRPr="000D45A2" w:rsidRDefault="00AE4526" w:rsidP="00AE4526">
            <w:pPr>
              <w:jc w:val="center"/>
              <w:rPr>
                <w:highlight w:val="darkCyan"/>
              </w:rPr>
            </w:pPr>
            <w:r w:rsidRPr="000D45A2">
              <w:rPr>
                <w:highlight w:val="darkCyan"/>
              </w:rPr>
              <w:t>N</w:t>
            </w:r>
          </w:p>
        </w:tc>
      </w:tr>
      <w:tr w:rsidR="00AE4526" w:rsidRPr="00AE4526" w14:paraId="748ECEC2" w14:textId="77777777" w:rsidTr="00AE4526">
        <w:trPr>
          <w:trHeight w:val="800"/>
        </w:trPr>
        <w:tc>
          <w:tcPr>
            <w:tcW w:w="1364" w:type="dxa"/>
          </w:tcPr>
          <w:p w14:paraId="2CF18628" w14:textId="77777777" w:rsidR="00AE4526" w:rsidRPr="000D45A2" w:rsidRDefault="00AE4526" w:rsidP="00AE4526">
            <w:pPr>
              <w:jc w:val="center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Id_categoria</w:t>
            </w:r>
            <w:proofErr w:type="spellEnd"/>
          </w:p>
        </w:tc>
        <w:tc>
          <w:tcPr>
            <w:tcW w:w="2160" w:type="dxa"/>
          </w:tcPr>
          <w:p w14:paraId="48B4663A" w14:textId="0D7E6F54" w:rsidR="00AE4526" w:rsidRPr="00AE4526" w:rsidRDefault="00AE4526" w:rsidP="00AE4526">
            <w:pPr>
              <w:jc w:val="center"/>
            </w:pPr>
            <w:r w:rsidRPr="00AE4526">
              <w:t xml:space="preserve">Identificador de la categoría </w:t>
            </w:r>
          </w:p>
        </w:tc>
        <w:tc>
          <w:tcPr>
            <w:tcW w:w="1461" w:type="dxa"/>
          </w:tcPr>
          <w:p w14:paraId="4BC293AA" w14:textId="77777777" w:rsidR="00AE4526" w:rsidRPr="00AE4526" w:rsidRDefault="00AE4526" w:rsidP="00AE4526">
            <w:pPr>
              <w:jc w:val="center"/>
            </w:pPr>
            <w:r w:rsidRPr="00AE4526">
              <w:t>Entero positive</w:t>
            </w:r>
          </w:p>
        </w:tc>
        <w:tc>
          <w:tcPr>
            <w:tcW w:w="671" w:type="dxa"/>
          </w:tcPr>
          <w:p w14:paraId="02A7BD60" w14:textId="2EF582C8" w:rsidR="00AE4526" w:rsidRPr="00AE4526" w:rsidRDefault="00AE4526" w:rsidP="00AE4526">
            <w:pPr>
              <w:jc w:val="center"/>
              <w:rPr>
                <w:u w:val="single"/>
              </w:rPr>
            </w:pPr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7818AC77" w14:textId="77777777" w:rsidR="00AE4526" w:rsidRPr="00AE4526" w:rsidRDefault="00AE4526" w:rsidP="00AE4526">
            <w:pPr>
              <w:jc w:val="center"/>
            </w:pPr>
          </w:p>
        </w:tc>
        <w:tc>
          <w:tcPr>
            <w:tcW w:w="692" w:type="dxa"/>
            <w:gridSpan w:val="2"/>
          </w:tcPr>
          <w:p w14:paraId="659D51F5" w14:textId="77777777" w:rsidR="00AE4526" w:rsidRPr="00AE4526" w:rsidRDefault="00AE4526" w:rsidP="00AE4526">
            <w:pPr>
              <w:jc w:val="center"/>
            </w:pPr>
          </w:p>
        </w:tc>
        <w:tc>
          <w:tcPr>
            <w:tcW w:w="1167" w:type="dxa"/>
          </w:tcPr>
          <w:p w14:paraId="5F5E172B" w14:textId="77777777" w:rsidR="00AE4526" w:rsidRPr="00AE4526" w:rsidRDefault="00AE4526" w:rsidP="00AE4526">
            <w:pPr>
              <w:jc w:val="center"/>
            </w:pPr>
          </w:p>
        </w:tc>
        <w:tc>
          <w:tcPr>
            <w:tcW w:w="394" w:type="dxa"/>
            <w:gridSpan w:val="2"/>
          </w:tcPr>
          <w:p w14:paraId="37ABAD6E" w14:textId="77777777" w:rsidR="00AE4526" w:rsidRPr="00AE4526" w:rsidRDefault="00AE4526" w:rsidP="00AE4526">
            <w:pPr>
              <w:jc w:val="center"/>
            </w:pPr>
            <w:r w:rsidRPr="00AE4526">
              <w:t>N</w:t>
            </w:r>
          </w:p>
        </w:tc>
        <w:tc>
          <w:tcPr>
            <w:tcW w:w="1315" w:type="dxa"/>
          </w:tcPr>
          <w:p w14:paraId="50292283" w14:textId="11A50302" w:rsidR="00AE4526" w:rsidRPr="00AE4526" w:rsidRDefault="00AE4526" w:rsidP="00AE4526">
            <w:pPr>
              <w:jc w:val="center"/>
            </w:pPr>
          </w:p>
        </w:tc>
        <w:tc>
          <w:tcPr>
            <w:tcW w:w="1225" w:type="dxa"/>
          </w:tcPr>
          <w:p w14:paraId="551DD55A" w14:textId="0C50C512" w:rsidR="00AE4526" w:rsidRPr="00AE4526" w:rsidRDefault="000D45A2" w:rsidP="00AE4526">
            <w:pPr>
              <w:jc w:val="center"/>
            </w:pPr>
            <w:r>
              <w:t>N</w:t>
            </w:r>
          </w:p>
        </w:tc>
      </w:tr>
      <w:tr w:rsidR="00AE4526" w:rsidRPr="00AE4526" w14:paraId="2BD1ED82" w14:textId="77777777" w:rsidTr="00AE4526">
        <w:trPr>
          <w:trHeight w:val="800"/>
        </w:trPr>
        <w:tc>
          <w:tcPr>
            <w:tcW w:w="1364" w:type="dxa"/>
          </w:tcPr>
          <w:p w14:paraId="259EEC5A" w14:textId="77777777" w:rsidR="00AE4526" w:rsidRPr="000D45A2" w:rsidRDefault="00AE4526" w:rsidP="00AE4526">
            <w:pPr>
              <w:jc w:val="center"/>
              <w:rPr>
                <w:highlight w:val="yellow"/>
              </w:rPr>
            </w:pPr>
            <w:r w:rsidRPr="000D45A2">
              <w:rPr>
                <w:highlight w:val="yellow"/>
              </w:rPr>
              <w:t>Nombre</w:t>
            </w:r>
          </w:p>
        </w:tc>
        <w:tc>
          <w:tcPr>
            <w:tcW w:w="2160" w:type="dxa"/>
          </w:tcPr>
          <w:p w14:paraId="5CDE068B" w14:textId="2CE6704F" w:rsidR="00AE4526" w:rsidRPr="00AE4526" w:rsidRDefault="00AE4526" w:rsidP="00AE4526">
            <w:pPr>
              <w:jc w:val="center"/>
            </w:pPr>
            <w:r w:rsidRPr="00AE4526">
              <w:t>Nombre de la categoría</w:t>
            </w:r>
          </w:p>
        </w:tc>
        <w:tc>
          <w:tcPr>
            <w:tcW w:w="1461" w:type="dxa"/>
          </w:tcPr>
          <w:p w14:paraId="4CADF822" w14:textId="77777777" w:rsidR="00AE4526" w:rsidRPr="00AE4526" w:rsidRDefault="00AE4526" w:rsidP="00AE4526">
            <w:pPr>
              <w:jc w:val="center"/>
            </w:pPr>
            <w:r w:rsidRPr="00AE4526">
              <w:t>Cadena de caracteres</w:t>
            </w:r>
          </w:p>
        </w:tc>
        <w:tc>
          <w:tcPr>
            <w:tcW w:w="671" w:type="dxa"/>
          </w:tcPr>
          <w:p w14:paraId="491510EF" w14:textId="77777777" w:rsidR="00AE4526" w:rsidRPr="00AE4526" w:rsidRDefault="00AE4526" w:rsidP="00AE4526">
            <w:pPr>
              <w:jc w:val="center"/>
            </w:pPr>
          </w:p>
        </w:tc>
        <w:tc>
          <w:tcPr>
            <w:tcW w:w="964" w:type="dxa"/>
          </w:tcPr>
          <w:p w14:paraId="48377FD5" w14:textId="77777777" w:rsidR="00AE4526" w:rsidRPr="00AE4526" w:rsidRDefault="00AE4526" w:rsidP="00AE4526"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92" w:type="dxa"/>
            <w:gridSpan w:val="2"/>
          </w:tcPr>
          <w:p w14:paraId="142FF482" w14:textId="77777777" w:rsidR="00AE4526" w:rsidRPr="00AE4526" w:rsidRDefault="00AE4526" w:rsidP="00AE4526">
            <w:pPr>
              <w:jc w:val="center"/>
            </w:pPr>
          </w:p>
        </w:tc>
        <w:tc>
          <w:tcPr>
            <w:tcW w:w="1167" w:type="dxa"/>
          </w:tcPr>
          <w:p w14:paraId="0EC3E8CF" w14:textId="77777777" w:rsidR="00AE4526" w:rsidRPr="00AE4526" w:rsidRDefault="00AE4526" w:rsidP="00AE4526">
            <w:pPr>
              <w:jc w:val="center"/>
            </w:pPr>
          </w:p>
        </w:tc>
        <w:tc>
          <w:tcPr>
            <w:tcW w:w="394" w:type="dxa"/>
            <w:gridSpan w:val="2"/>
          </w:tcPr>
          <w:p w14:paraId="0CC70EEA" w14:textId="77777777" w:rsidR="00AE4526" w:rsidRPr="00AE4526" w:rsidRDefault="00AE4526" w:rsidP="00AE4526">
            <w:pPr>
              <w:jc w:val="center"/>
            </w:pPr>
            <w:r w:rsidRPr="00AE4526">
              <w:t xml:space="preserve">N </w:t>
            </w:r>
          </w:p>
        </w:tc>
        <w:tc>
          <w:tcPr>
            <w:tcW w:w="1315" w:type="dxa"/>
          </w:tcPr>
          <w:p w14:paraId="4B93E5F2" w14:textId="16B7F2DF" w:rsidR="00AE4526" w:rsidRPr="00AE4526" w:rsidRDefault="00AE4526" w:rsidP="00AE4526">
            <w:pPr>
              <w:jc w:val="center"/>
            </w:pPr>
          </w:p>
        </w:tc>
        <w:tc>
          <w:tcPr>
            <w:tcW w:w="1225" w:type="dxa"/>
          </w:tcPr>
          <w:p w14:paraId="03E964F0" w14:textId="071D5BA0" w:rsidR="00AE4526" w:rsidRPr="00AE4526" w:rsidRDefault="000D45A2" w:rsidP="00AE4526">
            <w:pPr>
              <w:jc w:val="center"/>
            </w:pPr>
            <w:r>
              <w:t>N</w:t>
            </w:r>
          </w:p>
        </w:tc>
      </w:tr>
      <w:tr w:rsidR="00AE4526" w:rsidRPr="00AE4526" w14:paraId="2B16467D" w14:textId="77777777" w:rsidTr="000D45A2">
        <w:trPr>
          <w:trHeight w:val="903"/>
        </w:trPr>
        <w:tc>
          <w:tcPr>
            <w:tcW w:w="11413" w:type="dxa"/>
            <w:gridSpan w:val="12"/>
            <w:shd w:val="clear" w:color="auto" w:fill="C0504D" w:themeFill="accent2"/>
          </w:tcPr>
          <w:p w14:paraId="2F914F0C" w14:textId="77777777" w:rsidR="00AE4526" w:rsidRPr="00AE4526" w:rsidRDefault="00AE4526" w:rsidP="00AE4526">
            <w:r w:rsidRPr="00AE4526">
              <w:t>Observaciones y restricciones de la entidad:</w:t>
            </w:r>
          </w:p>
          <w:p w14:paraId="74924963" w14:textId="04663A50" w:rsidR="00AE4526" w:rsidRPr="00AE4526" w:rsidRDefault="00AE4526" w:rsidP="00AE4526">
            <w:r w:rsidRPr="00AE4526">
              <w:t>Indica el tipo de categoría a la que pertenece cada evento, utilizando un identificador para organiz</w:t>
            </w:r>
            <w:r>
              <w:t>a</w:t>
            </w:r>
            <w:r w:rsidRPr="00AE4526">
              <w:t>r de manera numérica la categoría.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7276"/>
        <w:tblW w:w="11413" w:type="dxa"/>
        <w:tblLook w:val="04A0" w:firstRow="1" w:lastRow="0" w:firstColumn="1" w:lastColumn="0" w:noHBand="0" w:noVBand="1"/>
      </w:tblPr>
      <w:tblGrid>
        <w:gridCol w:w="1643"/>
        <w:gridCol w:w="2072"/>
        <w:gridCol w:w="1428"/>
        <w:gridCol w:w="671"/>
        <w:gridCol w:w="964"/>
        <w:gridCol w:w="627"/>
        <w:gridCol w:w="59"/>
        <w:gridCol w:w="1155"/>
        <w:gridCol w:w="332"/>
        <w:gridCol w:w="59"/>
        <w:gridCol w:w="1250"/>
        <w:gridCol w:w="1153"/>
      </w:tblGrid>
      <w:tr w:rsidR="00AE4526" w:rsidRPr="00AE4526" w14:paraId="1E6B6A00" w14:textId="77777777" w:rsidTr="00AE4526">
        <w:trPr>
          <w:trHeight w:val="800"/>
        </w:trPr>
        <w:tc>
          <w:tcPr>
            <w:tcW w:w="11413" w:type="dxa"/>
            <w:gridSpan w:val="12"/>
          </w:tcPr>
          <w:bookmarkEnd w:id="0"/>
          <w:p w14:paraId="273103CC" w14:textId="2CE3D920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 xml:space="preserve">Entidad: </w:t>
            </w:r>
            <w:r w:rsidRPr="000D45A2">
              <w:rPr>
                <w:highlight w:val="darkCyan"/>
                <w:u w:val="single"/>
              </w:rPr>
              <w:t>Organizadores</w:t>
            </w:r>
          </w:p>
        </w:tc>
      </w:tr>
      <w:tr w:rsidR="00AE4526" w:rsidRPr="00AE4526" w14:paraId="23D3CCBB" w14:textId="77777777" w:rsidTr="00AE4526">
        <w:trPr>
          <w:trHeight w:val="800"/>
        </w:trPr>
        <w:tc>
          <w:tcPr>
            <w:tcW w:w="1364" w:type="dxa"/>
            <w:vMerge w:val="restart"/>
          </w:tcPr>
          <w:p w14:paraId="19CE4104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Atributo</w:t>
            </w:r>
          </w:p>
        </w:tc>
        <w:tc>
          <w:tcPr>
            <w:tcW w:w="2160" w:type="dxa"/>
            <w:vMerge w:val="restart"/>
          </w:tcPr>
          <w:p w14:paraId="18A10714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Descripción</w:t>
            </w:r>
          </w:p>
        </w:tc>
        <w:tc>
          <w:tcPr>
            <w:tcW w:w="1461" w:type="dxa"/>
            <w:vMerge w:val="restart"/>
          </w:tcPr>
          <w:p w14:paraId="74994ED2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Dominio</w:t>
            </w:r>
          </w:p>
        </w:tc>
        <w:tc>
          <w:tcPr>
            <w:tcW w:w="2268" w:type="dxa"/>
            <w:gridSpan w:val="3"/>
          </w:tcPr>
          <w:p w14:paraId="3871D636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Tipo/Longitud</w:t>
            </w:r>
          </w:p>
        </w:tc>
        <w:tc>
          <w:tcPr>
            <w:tcW w:w="1561" w:type="dxa"/>
            <w:gridSpan w:val="3"/>
          </w:tcPr>
          <w:p w14:paraId="02339C47" w14:textId="1148F9E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0D45A2">
              <w:rPr>
                <w:highlight w:val="darkCyan"/>
                <w:u w:val="single"/>
              </w:rPr>
              <w:t>¿Opcional?</w:t>
            </w:r>
          </w:p>
        </w:tc>
        <w:tc>
          <w:tcPr>
            <w:tcW w:w="2599" w:type="dxa"/>
            <w:gridSpan w:val="3"/>
          </w:tcPr>
          <w:p w14:paraId="10FF0E49" w14:textId="598D3030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0D45A2">
              <w:rPr>
                <w:highlight w:val="darkCyan"/>
                <w:u w:val="single"/>
              </w:rPr>
              <w:t>¿</w:t>
            </w:r>
            <w:proofErr w:type="spellStart"/>
            <w:r w:rsidRPr="00AE4526">
              <w:rPr>
                <w:highlight w:val="darkCyan"/>
                <w:u w:val="single"/>
              </w:rPr>
              <w:t>Univaluado</w:t>
            </w:r>
            <w:proofErr w:type="spellEnd"/>
            <w:r w:rsidRPr="00AE4526">
              <w:rPr>
                <w:highlight w:val="darkCyan"/>
                <w:u w:val="single"/>
              </w:rPr>
              <w:t>?</w:t>
            </w:r>
          </w:p>
        </w:tc>
      </w:tr>
      <w:tr w:rsidR="00AE4526" w:rsidRPr="00AE4526" w14:paraId="48873847" w14:textId="77777777" w:rsidTr="00AE4526">
        <w:trPr>
          <w:trHeight w:val="783"/>
        </w:trPr>
        <w:tc>
          <w:tcPr>
            <w:tcW w:w="1364" w:type="dxa"/>
            <w:vMerge/>
          </w:tcPr>
          <w:p w14:paraId="0F61F3FC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</w:p>
        </w:tc>
        <w:tc>
          <w:tcPr>
            <w:tcW w:w="2160" w:type="dxa"/>
            <w:vMerge/>
          </w:tcPr>
          <w:p w14:paraId="3BD9BA0D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</w:p>
        </w:tc>
        <w:tc>
          <w:tcPr>
            <w:tcW w:w="1461" w:type="dxa"/>
            <w:vMerge/>
          </w:tcPr>
          <w:p w14:paraId="2AC364B5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</w:p>
        </w:tc>
        <w:tc>
          <w:tcPr>
            <w:tcW w:w="671" w:type="dxa"/>
          </w:tcPr>
          <w:p w14:paraId="24FB4162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proofErr w:type="spellStart"/>
            <w:r w:rsidRPr="00AE4526">
              <w:rPr>
                <w:highlight w:val="darkCyan"/>
                <w:u w:val="single"/>
              </w:rPr>
              <w:t>Num</w:t>
            </w:r>
            <w:proofErr w:type="spellEnd"/>
          </w:p>
        </w:tc>
        <w:tc>
          <w:tcPr>
            <w:tcW w:w="964" w:type="dxa"/>
          </w:tcPr>
          <w:p w14:paraId="560806F8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Alf</w:t>
            </w:r>
          </w:p>
        </w:tc>
        <w:tc>
          <w:tcPr>
            <w:tcW w:w="692" w:type="dxa"/>
            <w:gridSpan w:val="2"/>
          </w:tcPr>
          <w:p w14:paraId="0D00450B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Otro</w:t>
            </w:r>
          </w:p>
        </w:tc>
        <w:tc>
          <w:tcPr>
            <w:tcW w:w="1167" w:type="dxa"/>
          </w:tcPr>
          <w:p w14:paraId="5E656E84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S</w:t>
            </w:r>
          </w:p>
        </w:tc>
        <w:tc>
          <w:tcPr>
            <w:tcW w:w="394" w:type="dxa"/>
            <w:gridSpan w:val="2"/>
          </w:tcPr>
          <w:p w14:paraId="744DAEA4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N</w:t>
            </w:r>
          </w:p>
        </w:tc>
        <w:tc>
          <w:tcPr>
            <w:tcW w:w="1315" w:type="dxa"/>
          </w:tcPr>
          <w:p w14:paraId="6331D0F9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S</w:t>
            </w:r>
            <w:r w:rsidRPr="00AE4526">
              <w:rPr>
                <w:highlight w:val="darkCyan"/>
                <w:u w:val="single"/>
              </w:rPr>
              <w:br/>
            </w:r>
          </w:p>
        </w:tc>
        <w:tc>
          <w:tcPr>
            <w:tcW w:w="1225" w:type="dxa"/>
          </w:tcPr>
          <w:p w14:paraId="092AC2FE" w14:textId="77777777" w:rsidR="00AE4526" w:rsidRPr="00AE4526" w:rsidRDefault="00AE4526" w:rsidP="00AE4526">
            <w:pPr>
              <w:spacing w:after="200" w:line="276" w:lineRule="auto"/>
              <w:rPr>
                <w:highlight w:val="darkCyan"/>
                <w:u w:val="single"/>
              </w:rPr>
            </w:pPr>
            <w:r w:rsidRPr="00AE4526">
              <w:rPr>
                <w:highlight w:val="darkCyan"/>
                <w:u w:val="single"/>
              </w:rPr>
              <w:t>N</w:t>
            </w:r>
          </w:p>
        </w:tc>
      </w:tr>
      <w:tr w:rsidR="00AE4526" w:rsidRPr="00AE4526" w14:paraId="2544ED63" w14:textId="77777777" w:rsidTr="00AE4526">
        <w:trPr>
          <w:trHeight w:val="800"/>
        </w:trPr>
        <w:tc>
          <w:tcPr>
            <w:tcW w:w="1364" w:type="dxa"/>
          </w:tcPr>
          <w:p w14:paraId="0686E9DE" w14:textId="75B85A82" w:rsidR="00AE4526" w:rsidRPr="00AE4526" w:rsidRDefault="00AE4526" w:rsidP="00AE4526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Id_organizador</w:t>
            </w:r>
            <w:proofErr w:type="spellEnd"/>
          </w:p>
        </w:tc>
        <w:tc>
          <w:tcPr>
            <w:tcW w:w="2160" w:type="dxa"/>
          </w:tcPr>
          <w:p w14:paraId="00C6969C" w14:textId="381EF007" w:rsidR="00AE4526" w:rsidRPr="00AE4526" w:rsidRDefault="00AE4526" w:rsidP="00AE4526">
            <w:pPr>
              <w:spacing w:after="200" w:line="276" w:lineRule="auto"/>
            </w:pPr>
            <w:r w:rsidRPr="00AE4526">
              <w:t>Identificador de organizador</w:t>
            </w:r>
          </w:p>
        </w:tc>
        <w:tc>
          <w:tcPr>
            <w:tcW w:w="1461" w:type="dxa"/>
          </w:tcPr>
          <w:p w14:paraId="5D8C918C" w14:textId="77777777" w:rsidR="00AE4526" w:rsidRPr="00AE4526" w:rsidRDefault="00AE4526" w:rsidP="00AE4526">
            <w:pPr>
              <w:spacing w:after="200" w:line="276" w:lineRule="auto"/>
            </w:pPr>
            <w:r w:rsidRPr="00AE4526">
              <w:t>Entero positive</w:t>
            </w:r>
          </w:p>
        </w:tc>
        <w:tc>
          <w:tcPr>
            <w:tcW w:w="671" w:type="dxa"/>
          </w:tcPr>
          <w:p w14:paraId="74B88E82" w14:textId="77777777" w:rsidR="00AE4526" w:rsidRPr="00AE4526" w:rsidRDefault="00AE4526" w:rsidP="00AE4526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64" w:type="dxa"/>
          </w:tcPr>
          <w:p w14:paraId="6740170C" w14:textId="77777777" w:rsidR="00AE4526" w:rsidRPr="00AE4526" w:rsidRDefault="00AE4526" w:rsidP="00AE4526">
            <w:pPr>
              <w:spacing w:after="200" w:line="276" w:lineRule="auto"/>
            </w:pPr>
          </w:p>
        </w:tc>
        <w:tc>
          <w:tcPr>
            <w:tcW w:w="692" w:type="dxa"/>
            <w:gridSpan w:val="2"/>
          </w:tcPr>
          <w:p w14:paraId="20C11116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67" w:type="dxa"/>
          </w:tcPr>
          <w:p w14:paraId="29B937C9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394" w:type="dxa"/>
            <w:gridSpan w:val="2"/>
          </w:tcPr>
          <w:p w14:paraId="419DD5BD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1315" w:type="dxa"/>
          </w:tcPr>
          <w:p w14:paraId="5F1D8495" w14:textId="41BF2612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225" w:type="dxa"/>
          </w:tcPr>
          <w:p w14:paraId="0A742891" w14:textId="5D244A91" w:rsidR="00AE4526" w:rsidRPr="00AE4526" w:rsidRDefault="00D0539C" w:rsidP="00AE4526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AE4526" w:rsidRPr="00AE4526" w14:paraId="712F71DD" w14:textId="77777777" w:rsidTr="00AE4526">
        <w:trPr>
          <w:trHeight w:val="800"/>
        </w:trPr>
        <w:tc>
          <w:tcPr>
            <w:tcW w:w="1364" w:type="dxa"/>
          </w:tcPr>
          <w:p w14:paraId="6053B6F8" w14:textId="77777777" w:rsidR="00AE4526" w:rsidRPr="00AE4526" w:rsidRDefault="00AE4526" w:rsidP="00AE4526">
            <w:pPr>
              <w:spacing w:after="200" w:line="276" w:lineRule="auto"/>
              <w:rPr>
                <w:highlight w:val="yellow"/>
              </w:rPr>
            </w:pPr>
            <w:r w:rsidRPr="00AE4526">
              <w:rPr>
                <w:highlight w:val="yellow"/>
              </w:rPr>
              <w:t>Nombre</w:t>
            </w:r>
          </w:p>
        </w:tc>
        <w:tc>
          <w:tcPr>
            <w:tcW w:w="2160" w:type="dxa"/>
          </w:tcPr>
          <w:p w14:paraId="069F374B" w14:textId="1A39EED5" w:rsidR="00AE4526" w:rsidRPr="00AE4526" w:rsidRDefault="00AE4526" w:rsidP="00AE4526">
            <w:pPr>
              <w:spacing w:after="200" w:line="276" w:lineRule="auto"/>
            </w:pPr>
            <w:r w:rsidRPr="00AE4526">
              <w:t>Nombre de la categor</w:t>
            </w:r>
            <w:r>
              <w:t>í</w:t>
            </w:r>
            <w:r w:rsidRPr="00AE4526">
              <w:t>a</w:t>
            </w:r>
          </w:p>
        </w:tc>
        <w:tc>
          <w:tcPr>
            <w:tcW w:w="1461" w:type="dxa"/>
          </w:tcPr>
          <w:p w14:paraId="2518DAA4" w14:textId="77777777" w:rsidR="00AE4526" w:rsidRPr="00AE4526" w:rsidRDefault="00AE4526" w:rsidP="00AE4526">
            <w:pPr>
              <w:spacing w:after="200" w:line="276" w:lineRule="auto"/>
            </w:pPr>
            <w:r w:rsidRPr="00AE4526">
              <w:t>Cadena de caracteres</w:t>
            </w:r>
          </w:p>
        </w:tc>
        <w:tc>
          <w:tcPr>
            <w:tcW w:w="671" w:type="dxa"/>
          </w:tcPr>
          <w:p w14:paraId="4588875D" w14:textId="77777777" w:rsidR="00AE4526" w:rsidRPr="00AE4526" w:rsidRDefault="00AE4526" w:rsidP="00AE4526">
            <w:pPr>
              <w:spacing w:after="200" w:line="276" w:lineRule="auto"/>
            </w:pPr>
          </w:p>
        </w:tc>
        <w:tc>
          <w:tcPr>
            <w:tcW w:w="964" w:type="dxa"/>
          </w:tcPr>
          <w:p w14:paraId="21BDE70F" w14:textId="77777777" w:rsidR="00AE4526" w:rsidRPr="00AE4526" w:rsidRDefault="00AE4526" w:rsidP="00AE4526">
            <w:pPr>
              <w:spacing w:after="200" w:line="276" w:lineRule="auto"/>
            </w:pPr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92" w:type="dxa"/>
            <w:gridSpan w:val="2"/>
          </w:tcPr>
          <w:p w14:paraId="0D55EFFC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67" w:type="dxa"/>
          </w:tcPr>
          <w:p w14:paraId="34E45F9A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394" w:type="dxa"/>
            <w:gridSpan w:val="2"/>
          </w:tcPr>
          <w:p w14:paraId="3834749B" w14:textId="77777777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1315" w:type="dxa"/>
          </w:tcPr>
          <w:p w14:paraId="4F6A3A18" w14:textId="544D8832" w:rsidR="00AE4526" w:rsidRPr="00AE4526" w:rsidRDefault="00AE4526" w:rsidP="00AE4526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225" w:type="dxa"/>
          </w:tcPr>
          <w:p w14:paraId="3943981D" w14:textId="3D6ED91B" w:rsidR="00AE4526" w:rsidRPr="00AE4526" w:rsidRDefault="00D0539C" w:rsidP="00AE4526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AE4526" w:rsidRPr="00AE4526" w14:paraId="6E6720D0" w14:textId="77777777" w:rsidTr="00AE4526">
        <w:trPr>
          <w:trHeight w:val="800"/>
        </w:trPr>
        <w:tc>
          <w:tcPr>
            <w:tcW w:w="1364" w:type="dxa"/>
          </w:tcPr>
          <w:p w14:paraId="01380AD0" w14:textId="1D159C8A" w:rsidR="00AE4526" w:rsidRPr="000D45A2" w:rsidRDefault="00AE4526" w:rsidP="00AE4526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Email_contacto</w:t>
            </w:r>
            <w:proofErr w:type="spellEnd"/>
          </w:p>
        </w:tc>
        <w:tc>
          <w:tcPr>
            <w:tcW w:w="2160" w:type="dxa"/>
          </w:tcPr>
          <w:p w14:paraId="5E036FE1" w14:textId="4C950F97" w:rsidR="00AE4526" w:rsidRPr="00AE4526" w:rsidRDefault="00AE4526" w:rsidP="00AE4526">
            <w:r w:rsidRPr="00AE4526">
              <w:t>Email de contacto con el organizador</w:t>
            </w:r>
          </w:p>
        </w:tc>
        <w:tc>
          <w:tcPr>
            <w:tcW w:w="1461" w:type="dxa"/>
          </w:tcPr>
          <w:p w14:paraId="44E7EBEC" w14:textId="506EBBF8" w:rsidR="00AE4526" w:rsidRPr="00AE4526" w:rsidRDefault="00AE4526" w:rsidP="00AE4526">
            <w:r w:rsidRPr="00AE4526">
              <w:t>Cadena de caracteres</w:t>
            </w:r>
          </w:p>
        </w:tc>
        <w:tc>
          <w:tcPr>
            <w:tcW w:w="671" w:type="dxa"/>
          </w:tcPr>
          <w:p w14:paraId="1052923B" w14:textId="77777777" w:rsidR="00AE4526" w:rsidRPr="00AE4526" w:rsidRDefault="00AE4526" w:rsidP="00AE4526"/>
        </w:tc>
        <w:tc>
          <w:tcPr>
            <w:tcW w:w="964" w:type="dxa"/>
          </w:tcPr>
          <w:p w14:paraId="4AC09E93" w14:textId="4993189B" w:rsidR="00AE4526" w:rsidRPr="00AE4526" w:rsidRDefault="00AE4526" w:rsidP="00AE4526"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92" w:type="dxa"/>
            <w:gridSpan w:val="2"/>
          </w:tcPr>
          <w:p w14:paraId="5A904FA2" w14:textId="77777777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1167" w:type="dxa"/>
          </w:tcPr>
          <w:p w14:paraId="6D4BD8B5" w14:textId="77777777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394" w:type="dxa"/>
            <w:gridSpan w:val="2"/>
          </w:tcPr>
          <w:p w14:paraId="11C59650" w14:textId="2B23CE8C" w:rsidR="00AE4526" w:rsidRPr="00AE4526" w:rsidRDefault="00AE4526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1315" w:type="dxa"/>
          </w:tcPr>
          <w:p w14:paraId="64242698" w14:textId="608BACB6" w:rsidR="00AE4526" w:rsidRPr="00AE4526" w:rsidRDefault="00AE4526" w:rsidP="00AE4526">
            <w:pPr>
              <w:rPr>
                <w:u w:val="single"/>
              </w:rPr>
            </w:pPr>
          </w:p>
        </w:tc>
        <w:tc>
          <w:tcPr>
            <w:tcW w:w="1225" w:type="dxa"/>
          </w:tcPr>
          <w:p w14:paraId="59E98383" w14:textId="696D9C07" w:rsidR="00AE4526" w:rsidRPr="00AE4526" w:rsidRDefault="00D0539C" w:rsidP="00AE4526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AE4526" w:rsidRPr="00AE4526" w14:paraId="0E2A637F" w14:textId="77777777" w:rsidTr="000D45A2">
        <w:trPr>
          <w:trHeight w:val="803"/>
        </w:trPr>
        <w:tc>
          <w:tcPr>
            <w:tcW w:w="11413" w:type="dxa"/>
            <w:gridSpan w:val="12"/>
            <w:shd w:val="clear" w:color="auto" w:fill="C0504D" w:themeFill="accent2"/>
          </w:tcPr>
          <w:p w14:paraId="06B94F78" w14:textId="63F587F5" w:rsidR="00AE4526" w:rsidRPr="00AE4526" w:rsidRDefault="00AE4526" w:rsidP="00AE4526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Indica el nombre del organizador, su forma de contacto y un identificador que es único para cada uno.</w:t>
            </w:r>
          </w:p>
        </w:tc>
      </w:tr>
    </w:tbl>
    <w:p w14:paraId="7289915C" w14:textId="3831FD7B" w:rsidR="004C4FE3" w:rsidRPr="00AE4526" w:rsidRDefault="004C4FE3" w:rsidP="000D45A2">
      <w:pPr>
        <w:spacing w:after="0" w:line="240" w:lineRule="auto"/>
        <w:jc w:val="center"/>
      </w:pPr>
    </w:p>
    <w:p w14:paraId="1DC1CE42" w14:textId="77777777" w:rsidR="00AE4526" w:rsidRPr="00AE4526" w:rsidRDefault="00AE4526" w:rsidP="00BD3E80">
      <w:pPr>
        <w:rPr>
          <w:u w:val="single"/>
        </w:rPr>
      </w:pPr>
    </w:p>
    <w:p w14:paraId="747324FA" w14:textId="77777777" w:rsidR="00AE4526" w:rsidRPr="00AE4526" w:rsidRDefault="00AE4526" w:rsidP="00BD3E80">
      <w:pPr>
        <w:rPr>
          <w:u w:val="single"/>
        </w:rPr>
      </w:pPr>
    </w:p>
    <w:p w14:paraId="45787D65" w14:textId="77777777" w:rsidR="00AE4526" w:rsidRPr="00AE4526" w:rsidRDefault="00AE4526" w:rsidP="00BD3E80">
      <w:pPr>
        <w:rPr>
          <w:u w:val="single"/>
        </w:rPr>
      </w:pPr>
    </w:p>
    <w:p w14:paraId="4C6C52B8" w14:textId="77777777" w:rsidR="00AE4526" w:rsidRPr="00AE4526" w:rsidRDefault="00AE4526" w:rsidP="00BD3E80">
      <w:pPr>
        <w:rPr>
          <w:u w:val="single"/>
        </w:rPr>
      </w:pPr>
    </w:p>
    <w:p w14:paraId="334FDAF5" w14:textId="77777777" w:rsidR="00AE4526" w:rsidRPr="00AE4526" w:rsidRDefault="00AE4526" w:rsidP="00BD3E80">
      <w:pPr>
        <w:rPr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1741"/>
        <w:tblW w:w="11413" w:type="dxa"/>
        <w:tblLook w:val="04A0" w:firstRow="1" w:lastRow="0" w:firstColumn="1" w:lastColumn="0" w:noHBand="0" w:noVBand="1"/>
      </w:tblPr>
      <w:tblGrid>
        <w:gridCol w:w="1636"/>
        <w:gridCol w:w="2043"/>
        <w:gridCol w:w="1474"/>
        <w:gridCol w:w="671"/>
        <w:gridCol w:w="964"/>
        <w:gridCol w:w="770"/>
        <w:gridCol w:w="1141"/>
        <w:gridCol w:w="773"/>
        <w:gridCol w:w="830"/>
        <w:gridCol w:w="1111"/>
      </w:tblGrid>
      <w:tr w:rsidR="00AE4526" w:rsidRPr="00AE4526" w14:paraId="74FA8E8C" w14:textId="77777777" w:rsidTr="00D0539C">
        <w:trPr>
          <w:trHeight w:val="800"/>
        </w:trPr>
        <w:tc>
          <w:tcPr>
            <w:tcW w:w="11413" w:type="dxa"/>
            <w:gridSpan w:val="10"/>
          </w:tcPr>
          <w:p w14:paraId="361F9742" w14:textId="2D95E180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lastRenderedPageBreak/>
              <w:t xml:space="preserve">Entidad: </w:t>
            </w:r>
            <w:r w:rsidRPr="000D45A2">
              <w:rPr>
                <w:highlight w:val="cyan"/>
                <w:u w:val="single"/>
              </w:rPr>
              <w:t>Eventos</w:t>
            </w:r>
          </w:p>
        </w:tc>
      </w:tr>
      <w:tr w:rsidR="007F12AF" w:rsidRPr="00AE4526" w14:paraId="462FADBC" w14:textId="77777777" w:rsidTr="00D0539C">
        <w:trPr>
          <w:trHeight w:val="800"/>
        </w:trPr>
        <w:tc>
          <w:tcPr>
            <w:tcW w:w="1636" w:type="dxa"/>
            <w:vMerge w:val="restart"/>
          </w:tcPr>
          <w:p w14:paraId="4B3B8D51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Atributo</w:t>
            </w:r>
          </w:p>
        </w:tc>
        <w:tc>
          <w:tcPr>
            <w:tcW w:w="2043" w:type="dxa"/>
            <w:vMerge w:val="restart"/>
          </w:tcPr>
          <w:p w14:paraId="46A92B07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Descripción</w:t>
            </w:r>
          </w:p>
        </w:tc>
        <w:tc>
          <w:tcPr>
            <w:tcW w:w="1474" w:type="dxa"/>
            <w:vMerge w:val="restart"/>
          </w:tcPr>
          <w:p w14:paraId="62E473C6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Dominio</w:t>
            </w:r>
          </w:p>
        </w:tc>
        <w:tc>
          <w:tcPr>
            <w:tcW w:w="2405" w:type="dxa"/>
            <w:gridSpan w:val="3"/>
          </w:tcPr>
          <w:p w14:paraId="713A50AA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Tipo/Longitud</w:t>
            </w:r>
          </w:p>
        </w:tc>
        <w:tc>
          <w:tcPr>
            <w:tcW w:w="1914" w:type="dxa"/>
            <w:gridSpan w:val="2"/>
          </w:tcPr>
          <w:p w14:paraId="65356C83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¿Opcional?</w:t>
            </w:r>
          </w:p>
        </w:tc>
        <w:tc>
          <w:tcPr>
            <w:tcW w:w="1941" w:type="dxa"/>
            <w:gridSpan w:val="2"/>
          </w:tcPr>
          <w:p w14:paraId="4D90C703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</w:t>
            </w:r>
            <w:proofErr w:type="spellStart"/>
            <w:r w:rsidRPr="00AE4526">
              <w:rPr>
                <w:highlight w:val="cyan"/>
                <w:u w:val="single"/>
              </w:rPr>
              <w:t>Univaluado</w:t>
            </w:r>
            <w:proofErr w:type="spellEnd"/>
            <w:r w:rsidRPr="00AE4526">
              <w:rPr>
                <w:highlight w:val="cyan"/>
                <w:u w:val="single"/>
              </w:rPr>
              <w:t>?</w:t>
            </w:r>
          </w:p>
        </w:tc>
      </w:tr>
      <w:tr w:rsidR="007F12AF" w:rsidRPr="00AE4526" w14:paraId="058B6F00" w14:textId="77777777" w:rsidTr="00D0539C">
        <w:trPr>
          <w:trHeight w:val="783"/>
        </w:trPr>
        <w:tc>
          <w:tcPr>
            <w:tcW w:w="1636" w:type="dxa"/>
            <w:vMerge/>
          </w:tcPr>
          <w:p w14:paraId="2E28D180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2043" w:type="dxa"/>
            <w:vMerge/>
          </w:tcPr>
          <w:p w14:paraId="6EF9EAEC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474" w:type="dxa"/>
            <w:vMerge/>
          </w:tcPr>
          <w:p w14:paraId="04B64E42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671" w:type="dxa"/>
          </w:tcPr>
          <w:p w14:paraId="60E4EA74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proofErr w:type="spellStart"/>
            <w:r w:rsidRPr="00AE4526">
              <w:rPr>
                <w:highlight w:val="cyan"/>
                <w:u w:val="single"/>
              </w:rPr>
              <w:t>Num</w:t>
            </w:r>
            <w:proofErr w:type="spellEnd"/>
          </w:p>
        </w:tc>
        <w:tc>
          <w:tcPr>
            <w:tcW w:w="964" w:type="dxa"/>
          </w:tcPr>
          <w:p w14:paraId="490351FC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Alf</w:t>
            </w:r>
          </w:p>
        </w:tc>
        <w:tc>
          <w:tcPr>
            <w:tcW w:w="770" w:type="dxa"/>
          </w:tcPr>
          <w:p w14:paraId="1F6D1554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Otro</w:t>
            </w:r>
          </w:p>
        </w:tc>
        <w:tc>
          <w:tcPr>
            <w:tcW w:w="1141" w:type="dxa"/>
          </w:tcPr>
          <w:p w14:paraId="36D7F6C2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</w:p>
        </w:tc>
        <w:tc>
          <w:tcPr>
            <w:tcW w:w="773" w:type="dxa"/>
          </w:tcPr>
          <w:p w14:paraId="16222FA5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  <w:tc>
          <w:tcPr>
            <w:tcW w:w="830" w:type="dxa"/>
          </w:tcPr>
          <w:p w14:paraId="388A8523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  <w:r w:rsidRPr="00AE4526">
              <w:rPr>
                <w:highlight w:val="cyan"/>
                <w:u w:val="single"/>
              </w:rPr>
              <w:br/>
            </w:r>
          </w:p>
        </w:tc>
        <w:tc>
          <w:tcPr>
            <w:tcW w:w="1111" w:type="dxa"/>
          </w:tcPr>
          <w:p w14:paraId="35227265" w14:textId="77777777" w:rsidR="00AE4526" w:rsidRPr="00AE4526" w:rsidRDefault="00AE4526" w:rsidP="00D0539C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</w:tr>
      <w:tr w:rsidR="007F12AF" w:rsidRPr="00AE4526" w14:paraId="32410EC8" w14:textId="77777777" w:rsidTr="00D0539C">
        <w:trPr>
          <w:trHeight w:val="800"/>
        </w:trPr>
        <w:tc>
          <w:tcPr>
            <w:tcW w:w="1636" w:type="dxa"/>
          </w:tcPr>
          <w:p w14:paraId="512E1277" w14:textId="42DBB474" w:rsidR="00AE4526" w:rsidRPr="00AE4526" w:rsidRDefault="00AE4526" w:rsidP="00D0539C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</w:t>
            </w:r>
            <w:r w:rsidR="007F12AF" w:rsidRPr="000D45A2">
              <w:rPr>
                <w:highlight w:val="yellow"/>
              </w:rPr>
              <w:t>evento</w:t>
            </w:r>
            <w:proofErr w:type="spellEnd"/>
          </w:p>
        </w:tc>
        <w:tc>
          <w:tcPr>
            <w:tcW w:w="2043" w:type="dxa"/>
          </w:tcPr>
          <w:p w14:paraId="6F87334C" w14:textId="37529D32" w:rsidR="00AE4526" w:rsidRPr="00AE4526" w:rsidRDefault="007F12AF" w:rsidP="00D0539C">
            <w:pPr>
              <w:spacing w:after="200" w:line="276" w:lineRule="auto"/>
            </w:pPr>
            <w:proofErr w:type="spellStart"/>
            <w:r>
              <w:t>Idententificador</w:t>
            </w:r>
            <w:proofErr w:type="spellEnd"/>
            <w:r>
              <w:t xml:space="preserve"> de evento</w:t>
            </w:r>
          </w:p>
        </w:tc>
        <w:tc>
          <w:tcPr>
            <w:tcW w:w="1474" w:type="dxa"/>
          </w:tcPr>
          <w:p w14:paraId="30C7E32C" w14:textId="6E9A7F22" w:rsidR="00AE4526" w:rsidRPr="00AE4526" w:rsidRDefault="00AE4526" w:rsidP="00D0539C">
            <w:pPr>
              <w:spacing w:after="200" w:line="276" w:lineRule="auto"/>
            </w:pPr>
            <w:r w:rsidRPr="00AE4526">
              <w:t>Entero positiv</w:t>
            </w:r>
            <w:r w:rsidR="007F12AF">
              <w:t>o</w:t>
            </w:r>
          </w:p>
        </w:tc>
        <w:tc>
          <w:tcPr>
            <w:tcW w:w="671" w:type="dxa"/>
          </w:tcPr>
          <w:p w14:paraId="7F62CC7F" w14:textId="77777777" w:rsidR="00AE4526" w:rsidRPr="00AE4526" w:rsidRDefault="00AE4526" w:rsidP="00D0539C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64" w:type="dxa"/>
          </w:tcPr>
          <w:p w14:paraId="0C4C2936" w14:textId="77777777" w:rsidR="00AE4526" w:rsidRPr="00AE4526" w:rsidRDefault="00AE4526" w:rsidP="00D0539C">
            <w:pPr>
              <w:spacing w:after="200" w:line="276" w:lineRule="auto"/>
            </w:pPr>
          </w:p>
        </w:tc>
        <w:tc>
          <w:tcPr>
            <w:tcW w:w="770" w:type="dxa"/>
          </w:tcPr>
          <w:p w14:paraId="60D5C6DF" w14:textId="77777777" w:rsidR="00AE4526" w:rsidRPr="00AE4526" w:rsidRDefault="00AE4526" w:rsidP="00D0539C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41" w:type="dxa"/>
          </w:tcPr>
          <w:p w14:paraId="043B3314" w14:textId="77777777" w:rsidR="00AE4526" w:rsidRPr="00AE4526" w:rsidRDefault="00AE4526" w:rsidP="00D0539C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73" w:type="dxa"/>
          </w:tcPr>
          <w:p w14:paraId="6E23467A" w14:textId="77777777" w:rsidR="00AE4526" w:rsidRPr="00AE4526" w:rsidRDefault="00AE4526" w:rsidP="00D0539C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830" w:type="dxa"/>
          </w:tcPr>
          <w:p w14:paraId="5A53A9B5" w14:textId="7772F762" w:rsidR="00AE4526" w:rsidRPr="00AE4526" w:rsidRDefault="00AE4526" w:rsidP="00D0539C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11" w:type="dxa"/>
          </w:tcPr>
          <w:p w14:paraId="56A27A77" w14:textId="42892E60" w:rsidR="00AE4526" w:rsidRPr="00AE4526" w:rsidRDefault="007F12AF" w:rsidP="00D0539C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52CA1203" w14:textId="77777777" w:rsidTr="00D0539C">
        <w:trPr>
          <w:trHeight w:val="800"/>
        </w:trPr>
        <w:tc>
          <w:tcPr>
            <w:tcW w:w="1636" w:type="dxa"/>
          </w:tcPr>
          <w:p w14:paraId="04E0E98C" w14:textId="674B2A44" w:rsidR="00AE4526" w:rsidRPr="00AE4526" w:rsidRDefault="007F12AF" w:rsidP="00D0539C">
            <w:pPr>
              <w:spacing w:after="200" w:line="276" w:lineRule="auto"/>
              <w:rPr>
                <w:highlight w:val="yellow"/>
              </w:rPr>
            </w:pPr>
            <w:r w:rsidRPr="000D45A2">
              <w:rPr>
                <w:highlight w:val="yellow"/>
              </w:rPr>
              <w:t>Nombre</w:t>
            </w:r>
          </w:p>
        </w:tc>
        <w:tc>
          <w:tcPr>
            <w:tcW w:w="2043" w:type="dxa"/>
          </w:tcPr>
          <w:p w14:paraId="436C6000" w14:textId="70C39A39" w:rsidR="00AE4526" w:rsidRPr="00AE4526" w:rsidRDefault="007F12AF" w:rsidP="00D0539C">
            <w:pPr>
              <w:spacing w:after="200" w:line="276" w:lineRule="auto"/>
            </w:pPr>
            <w:r>
              <w:t>Nombre del evento</w:t>
            </w:r>
          </w:p>
        </w:tc>
        <w:tc>
          <w:tcPr>
            <w:tcW w:w="1474" w:type="dxa"/>
          </w:tcPr>
          <w:p w14:paraId="2FABA60F" w14:textId="77777777" w:rsidR="00AE4526" w:rsidRPr="00AE4526" w:rsidRDefault="00AE4526" w:rsidP="00D0539C">
            <w:pPr>
              <w:spacing w:after="200" w:line="276" w:lineRule="auto"/>
            </w:pPr>
            <w:r w:rsidRPr="00AE4526">
              <w:t>Cadena de caracteres</w:t>
            </w:r>
          </w:p>
        </w:tc>
        <w:tc>
          <w:tcPr>
            <w:tcW w:w="671" w:type="dxa"/>
          </w:tcPr>
          <w:p w14:paraId="670E60EB" w14:textId="77777777" w:rsidR="00AE4526" w:rsidRPr="00AE4526" w:rsidRDefault="00AE4526" w:rsidP="00D0539C">
            <w:pPr>
              <w:spacing w:after="200" w:line="276" w:lineRule="auto"/>
            </w:pPr>
          </w:p>
        </w:tc>
        <w:tc>
          <w:tcPr>
            <w:tcW w:w="964" w:type="dxa"/>
          </w:tcPr>
          <w:p w14:paraId="2DA8FE8C" w14:textId="77777777" w:rsidR="00AE4526" w:rsidRPr="00AE4526" w:rsidRDefault="00AE4526" w:rsidP="00D0539C">
            <w:pPr>
              <w:spacing w:after="200" w:line="276" w:lineRule="auto"/>
            </w:pPr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770" w:type="dxa"/>
          </w:tcPr>
          <w:p w14:paraId="473A1F45" w14:textId="77777777" w:rsidR="00AE4526" w:rsidRPr="00AE4526" w:rsidRDefault="00AE4526" w:rsidP="00D0539C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41" w:type="dxa"/>
          </w:tcPr>
          <w:p w14:paraId="1BCE6ED0" w14:textId="77777777" w:rsidR="00AE4526" w:rsidRPr="00AE4526" w:rsidRDefault="00AE4526" w:rsidP="00D0539C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73" w:type="dxa"/>
          </w:tcPr>
          <w:p w14:paraId="597DE5BF" w14:textId="77777777" w:rsidR="00AE4526" w:rsidRPr="00AE4526" w:rsidRDefault="00AE4526" w:rsidP="00D0539C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830" w:type="dxa"/>
          </w:tcPr>
          <w:p w14:paraId="4DE3B577" w14:textId="23C4E947" w:rsidR="00AE4526" w:rsidRPr="00AE4526" w:rsidRDefault="00AE4526" w:rsidP="00D0539C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11" w:type="dxa"/>
          </w:tcPr>
          <w:p w14:paraId="33B57158" w14:textId="582E4ABD" w:rsidR="00AE4526" w:rsidRPr="00AE4526" w:rsidRDefault="007F12AF" w:rsidP="00D0539C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737E37F6" w14:textId="77777777" w:rsidTr="00D0539C">
        <w:trPr>
          <w:trHeight w:val="800"/>
        </w:trPr>
        <w:tc>
          <w:tcPr>
            <w:tcW w:w="1636" w:type="dxa"/>
          </w:tcPr>
          <w:p w14:paraId="2D21DD26" w14:textId="4593175D" w:rsidR="00AE4526" w:rsidRPr="000D45A2" w:rsidRDefault="007F12AF" w:rsidP="00D0539C">
            <w:pPr>
              <w:rPr>
                <w:highlight w:val="yellow"/>
              </w:rPr>
            </w:pPr>
            <w:r w:rsidRPr="000D45A2">
              <w:rPr>
                <w:highlight w:val="yellow"/>
              </w:rPr>
              <w:t>Fecha</w:t>
            </w:r>
          </w:p>
        </w:tc>
        <w:tc>
          <w:tcPr>
            <w:tcW w:w="2043" w:type="dxa"/>
          </w:tcPr>
          <w:p w14:paraId="072DCF67" w14:textId="6174650B" w:rsidR="00AE4526" w:rsidRPr="00AE4526" w:rsidRDefault="007F12AF" w:rsidP="00D0539C">
            <w:r>
              <w:t>Fecha de inicio del evento</w:t>
            </w:r>
          </w:p>
        </w:tc>
        <w:tc>
          <w:tcPr>
            <w:tcW w:w="1474" w:type="dxa"/>
          </w:tcPr>
          <w:p w14:paraId="037A58AC" w14:textId="1D42DAB8" w:rsidR="00AE4526" w:rsidRPr="00AE4526" w:rsidRDefault="007F12AF" w:rsidP="00D0539C">
            <w:r>
              <w:t>Date</w:t>
            </w:r>
          </w:p>
        </w:tc>
        <w:tc>
          <w:tcPr>
            <w:tcW w:w="671" w:type="dxa"/>
          </w:tcPr>
          <w:p w14:paraId="07A85F15" w14:textId="77777777" w:rsidR="00AE4526" w:rsidRPr="00AE4526" w:rsidRDefault="00AE4526" w:rsidP="00D0539C"/>
        </w:tc>
        <w:tc>
          <w:tcPr>
            <w:tcW w:w="964" w:type="dxa"/>
          </w:tcPr>
          <w:p w14:paraId="61545CA1" w14:textId="00829520" w:rsidR="00AE4526" w:rsidRPr="00AE4526" w:rsidRDefault="00AE4526" w:rsidP="00D0539C"/>
        </w:tc>
        <w:tc>
          <w:tcPr>
            <w:tcW w:w="770" w:type="dxa"/>
          </w:tcPr>
          <w:p w14:paraId="7C726892" w14:textId="654F5059" w:rsidR="00AE4526" w:rsidRPr="007F12AF" w:rsidRDefault="007F12AF" w:rsidP="00D0539C">
            <w:r>
              <w:t>Date</w:t>
            </w:r>
          </w:p>
        </w:tc>
        <w:tc>
          <w:tcPr>
            <w:tcW w:w="1141" w:type="dxa"/>
          </w:tcPr>
          <w:p w14:paraId="4C22B24F" w14:textId="77777777" w:rsidR="00AE4526" w:rsidRPr="00AE4526" w:rsidRDefault="00AE4526" w:rsidP="00D0539C">
            <w:pPr>
              <w:rPr>
                <w:u w:val="single"/>
              </w:rPr>
            </w:pPr>
          </w:p>
        </w:tc>
        <w:tc>
          <w:tcPr>
            <w:tcW w:w="773" w:type="dxa"/>
          </w:tcPr>
          <w:p w14:paraId="6A1F518B" w14:textId="77777777" w:rsidR="00AE4526" w:rsidRPr="00AE4526" w:rsidRDefault="00AE4526" w:rsidP="00D0539C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30" w:type="dxa"/>
          </w:tcPr>
          <w:p w14:paraId="4E884153" w14:textId="686E60C9" w:rsidR="00AE4526" w:rsidRPr="00AE4526" w:rsidRDefault="00AE4526" w:rsidP="00D0539C">
            <w:pPr>
              <w:rPr>
                <w:u w:val="single"/>
              </w:rPr>
            </w:pPr>
          </w:p>
        </w:tc>
        <w:tc>
          <w:tcPr>
            <w:tcW w:w="1111" w:type="dxa"/>
          </w:tcPr>
          <w:p w14:paraId="5C3EE258" w14:textId="36F176FC" w:rsidR="00AE4526" w:rsidRPr="00AE4526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AE4526" w:rsidRPr="00AE4526" w14:paraId="2353E97D" w14:textId="77777777" w:rsidTr="00D0539C">
        <w:trPr>
          <w:trHeight w:val="800"/>
        </w:trPr>
        <w:tc>
          <w:tcPr>
            <w:tcW w:w="1636" w:type="dxa"/>
          </w:tcPr>
          <w:p w14:paraId="093CA3DB" w14:textId="36CDA7DF" w:rsidR="00AE4526" w:rsidRPr="000D45A2" w:rsidRDefault="007F12AF" w:rsidP="00D0539C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Duracion</w:t>
            </w:r>
            <w:proofErr w:type="spellEnd"/>
          </w:p>
        </w:tc>
        <w:tc>
          <w:tcPr>
            <w:tcW w:w="2043" w:type="dxa"/>
          </w:tcPr>
          <w:p w14:paraId="7666BF1A" w14:textId="4CE82708" w:rsidR="00AE4526" w:rsidRPr="00AE4526" w:rsidRDefault="007F12AF" w:rsidP="00D0539C">
            <w:r>
              <w:t>Duración del evento</w:t>
            </w:r>
          </w:p>
        </w:tc>
        <w:tc>
          <w:tcPr>
            <w:tcW w:w="1474" w:type="dxa"/>
          </w:tcPr>
          <w:p w14:paraId="5EBE51A3" w14:textId="0C7E150F" w:rsidR="00AE4526" w:rsidRPr="00AE4526" w:rsidRDefault="007F12AF" w:rsidP="00D0539C">
            <w:r>
              <w:t>Entero positivo</w:t>
            </w:r>
          </w:p>
        </w:tc>
        <w:tc>
          <w:tcPr>
            <w:tcW w:w="671" w:type="dxa"/>
          </w:tcPr>
          <w:p w14:paraId="464ECA88" w14:textId="35CC1028" w:rsidR="00AE4526" w:rsidRPr="00AE4526" w:rsidRDefault="007F12AF" w:rsidP="00D0539C"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57BCA7F5" w14:textId="77777777" w:rsidR="00AE4526" w:rsidRPr="00AE4526" w:rsidRDefault="00AE4526" w:rsidP="00D0539C"/>
        </w:tc>
        <w:tc>
          <w:tcPr>
            <w:tcW w:w="770" w:type="dxa"/>
          </w:tcPr>
          <w:p w14:paraId="7B845910" w14:textId="77777777" w:rsidR="00AE4526" w:rsidRPr="00AE4526" w:rsidRDefault="00AE4526" w:rsidP="00D0539C">
            <w:pPr>
              <w:rPr>
                <w:u w:val="single"/>
              </w:rPr>
            </w:pPr>
          </w:p>
        </w:tc>
        <w:tc>
          <w:tcPr>
            <w:tcW w:w="1141" w:type="dxa"/>
          </w:tcPr>
          <w:p w14:paraId="1F59ACB5" w14:textId="77777777" w:rsidR="00AE4526" w:rsidRPr="00AE4526" w:rsidRDefault="00AE4526" w:rsidP="00D0539C">
            <w:pPr>
              <w:rPr>
                <w:u w:val="single"/>
              </w:rPr>
            </w:pPr>
          </w:p>
        </w:tc>
        <w:tc>
          <w:tcPr>
            <w:tcW w:w="773" w:type="dxa"/>
          </w:tcPr>
          <w:p w14:paraId="4E4352D3" w14:textId="70949EA1" w:rsidR="00AE4526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30" w:type="dxa"/>
          </w:tcPr>
          <w:p w14:paraId="07CD55E7" w14:textId="6D83E48B" w:rsidR="00AE4526" w:rsidRDefault="00AE4526" w:rsidP="00D0539C">
            <w:pPr>
              <w:rPr>
                <w:u w:val="single"/>
              </w:rPr>
            </w:pPr>
          </w:p>
        </w:tc>
        <w:tc>
          <w:tcPr>
            <w:tcW w:w="1111" w:type="dxa"/>
          </w:tcPr>
          <w:p w14:paraId="6B652BF3" w14:textId="77E3AD6A" w:rsidR="00AE4526" w:rsidRPr="00AE4526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665FD9EC" w14:textId="77777777" w:rsidTr="00D0539C">
        <w:trPr>
          <w:trHeight w:val="800"/>
        </w:trPr>
        <w:tc>
          <w:tcPr>
            <w:tcW w:w="1636" w:type="dxa"/>
          </w:tcPr>
          <w:p w14:paraId="7633ECFB" w14:textId="7030A312" w:rsidR="007F12AF" w:rsidRPr="000D45A2" w:rsidRDefault="007F12AF" w:rsidP="00D0539C">
            <w:pPr>
              <w:rPr>
                <w:highlight w:val="yellow"/>
              </w:rPr>
            </w:pPr>
            <w:r w:rsidRPr="000D45A2">
              <w:rPr>
                <w:highlight w:val="yellow"/>
              </w:rPr>
              <w:t>Estado</w:t>
            </w:r>
          </w:p>
        </w:tc>
        <w:tc>
          <w:tcPr>
            <w:tcW w:w="2043" w:type="dxa"/>
          </w:tcPr>
          <w:p w14:paraId="41174BAD" w14:textId="5272271C" w:rsidR="007F12AF" w:rsidRPr="00AE4526" w:rsidRDefault="007F12AF" w:rsidP="00D0539C">
            <w:r>
              <w:t>Estado del evento</w:t>
            </w:r>
          </w:p>
        </w:tc>
        <w:tc>
          <w:tcPr>
            <w:tcW w:w="1474" w:type="dxa"/>
          </w:tcPr>
          <w:p w14:paraId="35BEF44E" w14:textId="0F9022E1" w:rsidR="007F12AF" w:rsidRPr="00AE4526" w:rsidRDefault="007F12AF" w:rsidP="00D0539C">
            <w:r>
              <w:t>Enumeración</w:t>
            </w:r>
          </w:p>
        </w:tc>
        <w:tc>
          <w:tcPr>
            <w:tcW w:w="671" w:type="dxa"/>
          </w:tcPr>
          <w:p w14:paraId="79AF209C" w14:textId="77777777" w:rsidR="007F12AF" w:rsidRPr="00AE4526" w:rsidRDefault="007F12AF" w:rsidP="00D0539C"/>
        </w:tc>
        <w:tc>
          <w:tcPr>
            <w:tcW w:w="964" w:type="dxa"/>
          </w:tcPr>
          <w:p w14:paraId="4E82FD6D" w14:textId="77777777" w:rsidR="007F12AF" w:rsidRPr="00AE4526" w:rsidRDefault="007F12AF" w:rsidP="00D0539C"/>
        </w:tc>
        <w:tc>
          <w:tcPr>
            <w:tcW w:w="770" w:type="dxa"/>
          </w:tcPr>
          <w:p w14:paraId="12412913" w14:textId="51D4FEA3" w:rsidR="007F12AF" w:rsidRPr="007F12AF" w:rsidRDefault="007F12AF" w:rsidP="00D0539C">
            <w:proofErr w:type="spellStart"/>
            <w:r>
              <w:t>Enum</w:t>
            </w:r>
            <w:proofErr w:type="spellEnd"/>
          </w:p>
        </w:tc>
        <w:tc>
          <w:tcPr>
            <w:tcW w:w="1141" w:type="dxa"/>
          </w:tcPr>
          <w:p w14:paraId="68D175A6" w14:textId="77777777" w:rsidR="007F12AF" w:rsidRPr="00AE4526" w:rsidRDefault="007F12AF" w:rsidP="00D0539C">
            <w:pPr>
              <w:rPr>
                <w:u w:val="single"/>
              </w:rPr>
            </w:pPr>
          </w:p>
        </w:tc>
        <w:tc>
          <w:tcPr>
            <w:tcW w:w="773" w:type="dxa"/>
          </w:tcPr>
          <w:p w14:paraId="469B408A" w14:textId="02553EB8" w:rsidR="007F12AF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 xml:space="preserve">N </w:t>
            </w:r>
          </w:p>
        </w:tc>
        <w:tc>
          <w:tcPr>
            <w:tcW w:w="830" w:type="dxa"/>
          </w:tcPr>
          <w:p w14:paraId="4D07C2CD" w14:textId="1640CF2C" w:rsidR="007F12AF" w:rsidRDefault="007F12AF" w:rsidP="00D0539C">
            <w:pPr>
              <w:rPr>
                <w:u w:val="single"/>
              </w:rPr>
            </w:pPr>
          </w:p>
        </w:tc>
        <w:tc>
          <w:tcPr>
            <w:tcW w:w="1111" w:type="dxa"/>
          </w:tcPr>
          <w:p w14:paraId="3DC9160E" w14:textId="333869D5" w:rsidR="007F12AF" w:rsidRPr="00AE4526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1E3B8CCA" w14:textId="77777777" w:rsidTr="00D0539C">
        <w:trPr>
          <w:trHeight w:val="800"/>
        </w:trPr>
        <w:tc>
          <w:tcPr>
            <w:tcW w:w="1636" w:type="dxa"/>
          </w:tcPr>
          <w:p w14:paraId="32E3A279" w14:textId="57BB4A53" w:rsidR="007F12AF" w:rsidRPr="000D45A2" w:rsidRDefault="007F12AF" w:rsidP="00D0539C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Id_categoria</w:t>
            </w:r>
            <w:proofErr w:type="spellEnd"/>
          </w:p>
        </w:tc>
        <w:tc>
          <w:tcPr>
            <w:tcW w:w="2043" w:type="dxa"/>
          </w:tcPr>
          <w:p w14:paraId="61DCD14C" w14:textId="4ECABFDE" w:rsidR="007F12AF" w:rsidRPr="00AE4526" w:rsidRDefault="007F12AF" w:rsidP="00D0539C">
            <w:r>
              <w:t xml:space="preserve">Relación con la tabla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474" w:type="dxa"/>
          </w:tcPr>
          <w:p w14:paraId="6F564C8A" w14:textId="33625789" w:rsidR="007F12AF" w:rsidRPr="00AE4526" w:rsidRDefault="007F12AF" w:rsidP="00D0539C">
            <w:r>
              <w:t>Entero positivo</w:t>
            </w:r>
          </w:p>
        </w:tc>
        <w:tc>
          <w:tcPr>
            <w:tcW w:w="671" w:type="dxa"/>
          </w:tcPr>
          <w:p w14:paraId="5CC3349B" w14:textId="73103007" w:rsidR="007F12AF" w:rsidRPr="00AE4526" w:rsidRDefault="007F12AF" w:rsidP="00D0539C"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47C5FC7E" w14:textId="77777777" w:rsidR="007F12AF" w:rsidRPr="00AE4526" w:rsidRDefault="007F12AF" w:rsidP="00D0539C"/>
        </w:tc>
        <w:tc>
          <w:tcPr>
            <w:tcW w:w="770" w:type="dxa"/>
          </w:tcPr>
          <w:p w14:paraId="117453FB" w14:textId="77777777" w:rsidR="007F12AF" w:rsidRPr="00AE4526" w:rsidRDefault="007F12AF" w:rsidP="00D0539C">
            <w:pPr>
              <w:rPr>
                <w:u w:val="single"/>
              </w:rPr>
            </w:pPr>
          </w:p>
        </w:tc>
        <w:tc>
          <w:tcPr>
            <w:tcW w:w="1141" w:type="dxa"/>
          </w:tcPr>
          <w:p w14:paraId="36C66E5E" w14:textId="77777777" w:rsidR="007F12AF" w:rsidRPr="00AE4526" w:rsidRDefault="007F12AF" w:rsidP="00D0539C">
            <w:pPr>
              <w:rPr>
                <w:u w:val="single"/>
              </w:rPr>
            </w:pPr>
          </w:p>
        </w:tc>
        <w:tc>
          <w:tcPr>
            <w:tcW w:w="773" w:type="dxa"/>
          </w:tcPr>
          <w:p w14:paraId="7584F01A" w14:textId="4F0F7F38" w:rsidR="007F12AF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30" w:type="dxa"/>
          </w:tcPr>
          <w:p w14:paraId="07FBFB20" w14:textId="77777777" w:rsidR="007F12AF" w:rsidRDefault="007F12AF" w:rsidP="00D0539C">
            <w:pPr>
              <w:rPr>
                <w:u w:val="single"/>
              </w:rPr>
            </w:pPr>
          </w:p>
        </w:tc>
        <w:tc>
          <w:tcPr>
            <w:tcW w:w="1111" w:type="dxa"/>
          </w:tcPr>
          <w:p w14:paraId="68DDC0D5" w14:textId="209058CB" w:rsidR="007F12AF" w:rsidRPr="00AE4526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AE4526" w:rsidRPr="00AE4526" w14:paraId="26984E2C" w14:textId="77777777" w:rsidTr="00D0539C">
        <w:trPr>
          <w:trHeight w:val="800"/>
        </w:trPr>
        <w:tc>
          <w:tcPr>
            <w:tcW w:w="1636" w:type="dxa"/>
          </w:tcPr>
          <w:p w14:paraId="4AB140CE" w14:textId="4ECC244E" w:rsidR="00AE4526" w:rsidRPr="000D45A2" w:rsidRDefault="007F12AF" w:rsidP="00D0539C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Id_organizador</w:t>
            </w:r>
            <w:proofErr w:type="spellEnd"/>
          </w:p>
        </w:tc>
        <w:tc>
          <w:tcPr>
            <w:tcW w:w="2043" w:type="dxa"/>
          </w:tcPr>
          <w:p w14:paraId="0D0FF4B5" w14:textId="475AC3B6" w:rsidR="00AE4526" w:rsidRPr="00AE4526" w:rsidRDefault="007F12AF" w:rsidP="00D0539C">
            <w:r>
              <w:t>Relación con la tabla Organizador</w:t>
            </w:r>
          </w:p>
        </w:tc>
        <w:tc>
          <w:tcPr>
            <w:tcW w:w="1474" w:type="dxa"/>
          </w:tcPr>
          <w:p w14:paraId="382B7D60" w14:textId="1A8761D1" w:rsidR="00AE4526" w:rsidRPr="00AE4526" w:rsidRDefault="007F12AF" w:rsidP="00D0539C">
            <w:r>
              <w:t>Entero positivo</w:t>
            </w:r>
          </w:p>
        </w:tc>
        <w:tc>
          <w:tcPr>
            <w:tcW w:w="671" w:type="dxa"/>
          </w:tcPr>
          <w:p w14:paraId="7775997F" w14:textId="736F81B3" w:rsidR="00AE4526" w:rsidRPr="00AE4526" w:rsidRDefault="007F12AF" w:rsidP="00D0539C"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758EA43B" w14:textId="77777777" w:rsidR="00AE4526" w:rsidRPr="00AE4526" w:rsidRDefault="00AE4526" w:rsidP="00D0539C"/>
        </w:tc>
        <w:tc>
          <w:tcPr>
            <w:tcW w:w="770" w:type="dxa"/>
          </w:tcPr>
          <w:p w14:paraId="7C3F5873" w14:textId="77777777" w:rsidR="00AE4526" w:rsidRPr="00AE4526" w:rsidRDefault="00AE4526" w:rsidP="00D0539C">
            <w:pPr>
              <w:rPr>
                <w:u w:val="single"/>
              </w:rPr>
            </w:pPr>
          </w:p>
        </w:tc>
        <w:tc>
          <w:tcPr>
            <w:tcW w:w="1141" w:type="dxa"/>
          </w:tcPr>
          <w:p w14:paraId="25313F12" w14:textId="77777777" w:rsidR="00AE4526" w:rsidRPr="00AE4526" w:rsidRDefault="00AE4526" w:rsidP="00D0539C">
            <w:pPr>
              <w:rPr>
                <w:u w:val="single"/>
              </w:rPr>
            </w:pPr>
          </w:p>
        </w:tc>
        <w:tc>
          <w:tcPr>
            <w:tcW w:w="773" w:type="dxa"/>
          </w:tcPr>
          <w:p w14:paraId="6D4D62CA" w14:textId="13D6EE22" w:rsidR="00AE4526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 xml:space="preserve">N </w:t>
            </w:r>
          </w:p>
        </w:tc>
        <w:tc>
          <w:tcPr>
            <w:tcW w:w="830" w:type="dxa"/>
          </w:tcPr>
          <w:p w14:paraId="4CD3C3A3" w14:textId="77777777" w:rsidR="00AE4526" w:rsidRDefault="00AE4526" w:rsidP="00D0539C">
            <w:pPr>
              <w:rPr>
                <w:u w:val="single"/>
              </w:rPr>
            </w:pPr>
          </w:p>
        </w:tc>
        <w:tc>
          <w:tcPr>
            <w:tcW w:w="1111" w:type="dxa"/>
          </w:tcPr>
          <w:p w14:paraId="73051F8D" w14:textId="377A57C8" w:rsidR="00AE4526" w:rsidRPr="00AE4526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7F12AF" w:rsidRPr="00AE4526" w14:paraId="38B92A86" w14:textId="77777777" w:rsidTr="00D0539C">
        <w:trPr>
          <w:trHeight w:val="800"/>
        </w:trPr>
        <w:tc>
          <w:tcPr>
            <w:tcW w:w="1636" w:type="dxa"/>
          </w:tcPr>
          <w:p w14:paraId="7A8E8D7E" w14:textId="29723B2A" w:rsidR="007F12AF" w:rsidRPr="000D45A2" w:rsidRDefault="007F12AF" w:rsidP="00D0539C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</w:t>
            </w:r>
            <w:r w:rsidR="002D11A2" w:rsidRPr="000D45A2">
              <w:rPr>
                <w:highlight w:val="yellow"/>
                <w:u w:val="single"/>
              </w:rPr>
              <w:t>u</w:t>
            </w:r>
            <w:r w:rsidRPr="000D45A2">
              <w:rPr>
                <w:highlight w:val="yellow"/>
                <w:u w:val="single"/>
              </w:rPr>
              <w:t>bicacion</w:t>
            </w:r>
            <w:proofErr w:type="spellEnd"/>
            <w:r w:rsidRPr="000D45A2">
              <w:rPr>
                <w:highlight w:val="yellow"/>
              </w:rPr>
              <w:t xml:space="preserve"> </w:t>
            </w:r>
          </w:p>
        </w:tc>
        <w:tc>
          <w:tcPr>
            <w:tcW w:w="2043" w:type="dxa"/>
          </w:tcPr>
          <w:p w14:paraId="49D717D4" w14:textId="3B414EAA" w:rsidR="007F12AF" w:rsidRPr="00AE4526" w:rsidRDefault="007F12AF" w:rsidP="00D0539C">
            <w:r>
              <w:t>Relación con la tabla Ubicación</w:t>
            </w:r>
          </w:p>
        </w:tc>
        <w:tc>
          <w:tcPr>
            <w:tcW w:w="1474" w:type="dxa"/>
          </w:tcPr>
          <w:p w14:paraId="5BB9FFFF" w14:textId="5EABEA3B" w:rsidR="007F12AF" w:rsidRPr="00AE4526" w:rsidRDefault="007F12AF" w:rsidP="00D0539C">
            <w:r>
              <w:t xml:space="preserve">Entero positivo </w:t>
            </w:r>
          </w:p>
        </w:tc>
        <w:tc>
          <w:tcPr>
            <w:tcW w:w="671" w:type="dxa"/>
          </w:tcPr>
          <w:p w14:paraId="099ECDA1" w14:textId="13A4E588" w:rsidR="007F12AF" w:rsidRPr="00AE4526" w:rsidRDefault="007F12AF" w:rsidP="00D0539C">
            <w:proofErr w:type="spellStart"/>
            <w:r>
              <w:t>Num</w:t>
            </w:r>
            <w:proofErr w:type="spellEnd"/>
          </w:p>
        </w:tc>
        <w:tc>
          <w:tcPr>
            <w:tcW w:w="964" w:type="dxa"/>
          </w:tcPr>
          <w:p w14:paraId="2C4353DC" w14:textId="77777777" w:rsidR="007F12AF" w:rsidRPr="00AE4526" w:rsidRDefault="007F12AF" w:rsidP="00D0539C"/>
        </w:tc>
        <w:tc>
          <w:tcPr>
            <w:tcW w:w="770" w:type="dxa"/>
          </w:tcPr>
          <w:p w14:paraId="2DF4E581" w14:textId="77777777" w:rsidR="007F12AF" w:rsidRPr="00AE4526" w:rsidRDefault="007F12AF" w:rsidP="00D0539C">
            <w:pPr>
              <w:rPr>
                <w:u w:val="single"/>
              </w:rPr>
            </w:pPr>
          </w:p>
        </w:tc>
        <w:tc>
          <w:tcPr>
            <w:tcW w:w="1141" w:type="dxa"/>
          </w:tcPr>
          <w:p w14:paraId="271563C0" w14:textId="77777777" w:rsidR="007F12AF" w:rsidRPr="00AE4526" w:rsidRDefault="007F12AF" w:rsidP="00D0539C">
            <w:pPr>
              <w:rPr>
                <w:u w:val="single"/>
              </w:rPr>
            </w:pPr>
          </w:p>
        </w:tc>
        <w:tc>
          <w:tcPr>
            <w:tcW w:w="773" w:type="dxa"/>
          </w:tcPr>
          <w:p w14:paraId="7AA08713" w14:textId="6412B382" w:rsidR="007F12AF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 xml:space="preserve">N </w:t>
            </w:r>
          </w:p>
        </w:tc>
        <w:tc>
          <w:tcPr>
            <w:tcW w:w="830" w:type="dxa"/>
          </w:tcPr>
          <w:p w14:paraId="7B6AEB4B" w14:textId="77777777" w:rsidR="007F12AF" w:rsidRDefault="007F12AF" w:rsidP="00D0539C">
            <w:pPr>
              <w:rPr>
                <w:u w:val="single"/>
              </w:rPr>
            </w:pPr>
          </w:p>
        </w:tc>
        <w:tc>
          <w:tcPr>
            <w:tcW w:w="1111" w:type="dxa"/>
          </w:tcPr>
          <w:p w14:paraId="4FD1A524" w14:textId="3C7D6402" w:rsidR="007F12AF" w:rsidRPr="00AE4526" w:rsidRDefault="007F12AF" w:rsidP="00D0539C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AE4526" w:rsidRPr="00AE4526" w14:paraId="46BCC210" w14:textId="77777777" w:rsidTr="00D0539C">
        <w:trPr>
          <w:trHeight w:val="1553"/>
        </w:trPr>
        <w:tc>
          <w:tcPr>
            <w:tcW w:w="11413" w:type="dxa"/>
            <w:gridSpan w:val="10"/>
            <w:shd w:val="clear" w:color="auto" w:fill="C0504D" w:themeFill="accent2"/>
          </w:tcPr>
          <w:p w14:paraId="4C35CB15" w14:textId="0EC61A1A" w:rsidR="00AE4526" w:rsidRPr="00AE4526" w:rsidRDefault="00AE4526" w:rsidP="00D0539C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</w:t>
            </w:r>
            <w:r w:rsidR="007F12AF">
              <w:t xml:space="preserve">Esta entidad es la principal de la base de datos, donde se relacionan la mayoría de las </w:t>
            </w:r>
            <w:r w:rsidR="002D11A2">
              <w:t xml:space="preserve">tablas. </w:t>
            </w:r>
          </w:p>
        </w:tc>
      </w:tr>
    </w:tbl>
    <w:p w14:paraId="3304D95E" w14:textId="77777777" w:rsidR="00AE4526" w:rsidRDefault="00AE4526" w:rsidP="00BD3E80">
      <w:pPr>
        <w:rPr>
          <w:u w:val="single"/>
        </w:rPr>
      </w:pPr>
    </w:p>
    <w:p w14:paraId="7A312A9F" w14:textId="77777777" w:rsidR="002D11A2" w:rsidRDefault="002D11A2" w:rsidP="00BD3E80">
      <w:pPr>
        <w:rPr>
          <w:u w:val="single"/>
        </w:rPr>
      </w:pPr>
    </w:p>
    <w:p w14:paraId="7F612EFE" w14:textId="77777777" w:rsidR="002D11A2" w:rsidRDefault="002D11A2" w:rsidP="00BD3E80">
      <w:pPr>
        <w:rPr>
          <w:u w:val="single"/>
        </w:rPr>
      </w:pPr>
    </w:p>
    <w:p w14:paraId="23523F09" w14:textId="77777777" w:rsidR="002D11A2" w:rsidRDefault="002D11A2" w:rsidP="00BD3E80">
      <w:pPr>
        <w:rPr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161"/>
        <w:tblW w:w="11413" w:type="dxa"/>
        <w:tblLook w:val="04A0" w:firstRow="1" w:lastRow="0" w:firstColumn="1" w:lastColumn="0" w:noHBand="0" w:noVBand="1"/>
      </w:tblPr>
      <w:tblGrid>
        <w:gridCol w:w="1845"/>
        <w:gridCol w:w="1986"/>
        <w:gridCol w:w="1474"/>
        <w:gridCol w:w="671"/>
        <w:gridCol w:w="919"/>
        <w:gridCol w:w="770"/>
        <w:gridCol w:w="1100"/>
        <w:gridCol w:w="751"/>
        <w:gridCol w:w="824"/>
        <w:gridCol w:w="1073"/>
      </w:tblGrid>
      <w:tr w:rsidR="002D11A2" w:rsidRPr="00AE4526" w14:paraId="7A82BA99" w14:textId="77777777" w:rsidTr="002D11A2">
        <w:trPr>
          <w:trHeight w:val="800"/>
        </w:trPr>
        <w:tc>
          <w:tcPr>
            <w:tcW w:w="11413" w:type="dxa"/>
            <w:gridSpan w:val="10"/>
          </w:tcPr>
          <w:p w14:paraId="1706CA11" w14:textId="19B759FC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lastRenderedPageBreak/>
              <w:t xml:space="preserve">Entidad: </w:t>
            </w:r>
            <w:r w:rsidRPr="000D45A2">
              <w:rPr>
                <w:highlight w:val="cyan"/>
                <w:u w:val="single"/>
              </w:rPr>
              <w:t>Inscripciones</w:t>
            </w:r>
          </w:p>
        </w:tc>
      </w:tr>
      <w:tr w:rsidR="002D11A2" w:rsidRPr="00AE4526" w14:paraId="34D42B68" w14:textId="77777777" w:rsidTr="002D11A2">
        <w:trPr>
          <w:trHeight w:val="800"/>
        </w:trPr>
        <w:tc>
          <w:tcPr>
            <w:tcW w:w="1845" w:type="dxa"/>
            <w:vMerge w:val="restart"/>
          </w:tcPr>
          <w:p w14:paraId="043D8A47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Atributo</w:t>
            </w:r>
          </w:p>
        </w:tc>
        <w:tc>
          <w:tcPr>
            <w:tcW w:w="1986" w:type="dxa"/>
            <w:vMerge w:val="restart"/>
          </w:tcPr>
          <w:p w14:paraId="47EE81A9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Descripción</w:t>
            </w:r>
          </w:p>
        </w:tc>
        <w:tc>
          <w:tcPr>
            <w:tcW w:w="1474" w:type="dxa"/>
            <w:vMerge w:val="restart"/>
          </w:tcPr>
          <w:p w14:paraId="23F10F41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Dominio</w:t>
            </w:r>
          </w:p>
        </w:tc>
        <w:tc>
          <w:tcPr>
            <w:tcW w:w="2360" w:type="dxa"/>
            <w:gridSpan w:val="3"/>
          </w:tcPr>
          <w:p w14:paraId="71E308CD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Tipo/Longitud</w:t>
            </w:r>
          </w:p>
        </w:tc>
        <w:tc>
          <w:tcPr>
            <w:tcW w:w="1851" w:type="dxa"/>
            <w:gridSpan w:val="2"/>
          </w:tcPr>
          <w:p w14:paraId="2DD598A9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¿Opcional?</w:t>
            </w:r>
          </w:p>
        </w:tc>
        <w:tc>
          <w:tcPr>
            <w:tcW w:w="1897" w:type="dxa"/>
            <w:gridSpan w:val="2"/>
          </w:tcPr>
          <w:p w14:paraId="764E4C5B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</w:t>
            </w:r>
            <w:proofErr w:type="spellStart"/>
            <w:r w:rsidRPr="00AE4526">
              <w:rPr>
                <w:highlight w:val="cyan"/>
                <w:u w:val="single"/>
              </w:rPr>
              <w:t>Univaluado</w:t>
            </w:r>
            <w:proofErr w:type="spellEnd"/>
            <w:r w:rsidRPr="00AE4526">
              <w:rPr>
                <w:highlight w:val="cyan"/>
                <w:u w:val="single"/>
              </w:rPr>
              <w:t>?</w:t>
            </w:r>
          </w:p>
        </w:tc>
      </w:tr>
      <w:tr w:rsidR="002D11A2" w:rsidRPr="00AE4526" w14:paraId="7A8705F8" w14:textId="77777777" w:rsidTr="002D11A2">
        <w:trPr>
          <w:trHeight w:val="783"/>
        </w:trPr>
        <w:tc>
          <w:tcPr>
            <w:tcW w:w="1845" w:type="dxa"/>
            <w:vMerge/>
          </w:tcPr>
          <w:p w14:paraId="4A92016F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986" w:type="dxa"/>
            <w:vMerge/>
          </w:tcPr>
          <w:p w14:paraId="5E4DD232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474" w:type="dxa"/>
            <w:vMerge/>
          </w:tcPr>
          <w:p w14:paraId="6A859DF4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671" w:type="dxa"/>
          </w:tcPr>
          <w:p w14:paraId="23099905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proofErr w:type="spellStart"/>
            <w:r w:rsidRPr="00AE4526">
              <w:rPr>
                <w:highlight w:val="cyan"/>
                <w:u w:val="single"/>
              </w:rPr>
              <w:t>Num</w:t>
            </w:r>
            <w:proofErr w:type="spellEnd"/>
          </w:p>
        </w:tc>
        <w:tc>
          <w:tcPr>
            <w:tcW w:w="919" w:type="dxa"/>
          </w:tcPr>
          <w:p w14:paraId="42402690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Alf</w:t>
            </w:r>
          </w:p>
        </w:tc>
        <w:tc>
          <w:tcPr>
            <w:tcW w:w="770" w:type="dxa"/>
          </w:tcPr>
          <w:p w14:paraId="321442AC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Otro</w:t>
            </w:r>
          </w:p>
        </w:tc>
        <w:tc>
          <w:tcPr>
            <w:tcW w:w="1100" w:type="dxa"/>
          </w:tcPr>
          <w:p w14:paraId="4E4E8A97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</w:p>
        </w:tc>
        <w:tc>
          <w:tcPr>
            <w:tcW w:w="751" w:type="dxa"/>
          </w:tcPr>
          <w:p w14:paraId="36278EFC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  <w:tc>
          <w:tcPr>
            <w:tcW w:w="824" w:type="dxa"/>
          </w:tcPr>
          <w:p w14:paraId="26A52201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  <w:r w:rsidRPr="00AE4526">
              <w:rPr>
                <w:highlight w:val="cyan"/>
                <w:u w:val="single"/>
              </w:rPr>
              <w:br/>
            </w:r>
          </w:p>
        </w:tc>
        <w:tc>
          <w:tcPr>
            <w:tcW w:w="1073" w:type="dxa"/>
          </w:tcPr>
          <w:p w14:paraId="28164CA4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</w:tr>
      <w:tr w:rsidR="002D11A2" w:rsidRPr="00AE4526" w14:paraId="36F7BE1D" w14:textId="77777777" w:rsidTr="002D11A2">
        <w:trPr>
          <w:trHeight w:val="800"/>
        </w:trPr>
        <w:tc>
          <w:tcPr>
            <w:tcW w:w="1845" w:type="dxa"/>
          </w:tcPr>
          <w:p w14:paraId="28FCE57E" w14:textId="3A3BF427" w:rsidR="002D11A2" w:rsidRPr="00AE4526" w:rsidRDefault="002D11A2" w:rsidP="002D11A2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Id_inscripcion</w:t>
            </w:r>
            <w:proofErr w:type="spellEnd"/>
          </w:p>
        </w:tc>
        <w:tc>
          <w:tcPr>
            <w:tcW w:w="1986" w:type="dxa"/>
          </w:tcPr>
          <w:p w14:paraId="08FCE9EB" w14:textId="6D53E2B0" w:rsidR="002D11A2" w:rsidRPr="00AE4526" w:rsidRDefault="002D11A2" w:rsidP="002D11A2">
            <w:pPr>
              <w:spacing w:after="200" w:line="276" w:lineRule="auto"/>
            </w:pPr>
            <w:r>
              <w:t>Identificador de la inscripción</w:t>
            </w:r>
          </w:p>
        </w:tc>
        <w:tc>
          <w:tcPr>
            <w:tcW w:w="1474" w:type="dxa"/>
          </w:tcPr>
          <w:p w14:paraId="69A6995C" w14:textId="77777777" w:rsidR="002D11A2" w:rsidRPr="00AE4526" w:rsidRDefault="002D11A2" w:rsidP="002D11A2">
            <w:pPr>
              <w:spacing w:after="200" w:line="276" w:lineRule="auto"/>
            </w:pPr>
            <w:r w:rsidRPr="00AE4526">
              <w:t>Entero positiv</w:t>
            </w:r>
            <w:r>
              <w:t>o</w:t>
            </w:r>
          </w:p>
        </w:tc>
        <w:tc>
          <w:tcPr>
            <w:tcW w:w="671" w:type="dxa"/>
          </w:tcPr>
          <w:p w14:paraId="37565915" w14:textId="77777777" w:rsidR="002D11A2" w:rsidRPr="00AE4526" w:rsidRDefault="002D11A2" w:rsidP="002D11A2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19" w:type="dxa"/>
          </w:tcPr>
          <w:p w14:paraId="06A43B5F" w14:textId="77777777" w:rsidR="002D11A2" w:rsidRPr="00AE4526" w:rsidRDefault="002D11A2" w:rsidP="002D11A2">
            <w:pPr>
              <w:spacing w:after="200" w:line="276" w:lineRule="auto"/>
            </w:pPr>
          </w:p>
        </w:tc>
        <w:tc>
          <w:tcPr>
            <w:tcW w:w="770" w:type="dxa"/>
          </w:tcPr>
          <w:p w14:paraId="65865C96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00" w:type="dxa"/>
          </w:tcPr>
          <w:p w14:paraId="6E9AE5B8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51" w:type="dxa"/>
          </w:tcPr>
          <w:p w14:paraId="476BAE04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824" w:type="dxa"/>
          </w:tcPr>
          <w:p w14:paraId="08FFB822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73" w:type="dxa"/>
          </w:tcPr>
          <w:p w14:paraId="55479A4F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56A1D40D" w14:textId="77777777" w:rsidTr="002D11A2">
        <w:trPr>
          <w:trHeight w:val="800"/>
        </w:trPr>
        <w:tc>
          <w:tcPr>
            <w:tcW w:w="1845" w:type="dxa"/>
          </w:tcPr>
          <w:p w14:paraId="59452A36" w14:textId="752AB863" w:rsidR="002D11A2" w:rsidRPr="00AE4526" w:rsidRDefault="002D11A2" w:rsidP="002D11A2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Id_usuario</w:t>
            </w:r>
            <w:proofErr w:type="spellEnd"/>
          </w:p>
        </w:tc>
        <w:tc>
          <w:tcPr>
            <w:tcW w:w="1986" w:type="dxa"/>
          </w:tcPr>
          <w:p w14:paraId="4D7144FD" w14:textId="418A4A11" w:rsidR="002D11A2" w:rsidRPr="00AE4526" w:rsidRDefault="002D11A2" w:rsidP="002D11A2">
            <w:pPr>
              <w:spacing w:after="200" w:line="276" w:lineRule="auto"/>
            </w:pPr>
            <w:r>
              <w:t>Identificador del usuario</w:t>
            </w:r>
          </w:p>
        </w:tc>
        <w:tc>
          <w:tcPr>
            <w:tcW w:w="1474" w:type="dxa"/>
          </w:tcPr>
          <w:p w14:paraId="0D7082EB" w14:textId="5EB6FCBF" w:rsidR="002D11A2" w:rsidRPr="00AE4526" w:rsidRDefault="002D11A2" w:rsidP="002D11A2">
            <w:pPr>
              <w:spacing w:after="200" w:line="276" w:lineRule="auto"/>
            </w:pPr>
            <w:r>
              <w:t>Entero positivo</w:t>
            </w:r>
          </w:p>
        </w:tc>
        <w:tc>
          <w:tcPr>
            <w:tcW w:w="671" w:type="dxa"/>
          </w:tcPr>
          <w:p w14:paraId="305B1F27" w14:textId="0FDD5682" w:rsidR="002D11A2" w:rsidRPr="00AE4526" w:rsidRDefault="002D11A2" w:rsidP="002D11A2">
            <w:pPr>
              <w:spacing w:after="200" w:line="276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919" w:type="dxa"/>
          </w:tcPr>
          <w:p w14:paraId="32C6F455" w14:textId="394C83B5" w:rsidR="002D11A2" w:rsidRPr="00AE4526" w:rsidRDefault="002D11A2" w:rsidP="002D11A2">
            <w:pPr>
              <w:spacing w:after="200" w:line="276" w:lineRule="auto"/>
            </w:pPr>
          </w:p>
        </w:tc>
        <w:tc>
          <w:tcPr>
            <w:tcW w:w="770" w:type="dxa"/>
          </w:tcPr>
          <w:p w14:paraId="15984091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00" w:type="dxa"/>
          </w:tcPr>
          <w:p w14:paraId="0CF1AC6E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51" w:type="dxa"/>
          </w:tcPr>
          <w:p w14:paraId="2E70C2D1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824" w:type="dxa"/>
          </w:tcPr>
          <w:p w14:paraId="36EE9103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73" w:type="dxa"/>
          </w:tcPr>
          <w:p w14:paraId="793DE5B2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1D7421E0" w14:textId="77777777" w:rsidTr="002D11A2">
        <w:trPr>
          <w:trHeight w:val="800"/>
        </w:trPr>
        <w:tc>
          <w:tcPr>
            <w:tcW w:w="1845" w:type="dxa"/>
          </w:tcPr>
          <w:p w14:paraId="1950D044" w14:textId="04A28F0D" w:rsidR="002D11A2" w:rsidRPr="000D45A2" w:rsidRDefault="002D11A2" w:rsidP="002D11A2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Id_evento</w:t>
            </w:r>
            <w:proofErr w:type="spellEnd"/>
          </w:p>
        </w:tc>
        <w:tc>
          <w:tcPr>
            <w:tcW w:w="1986" w:type="dxa"/>
          </w:tcPr>
          <w:p w14:paraId="4C527680" w14:textId="3F055DD8" w:rsidR="002D11A2" w:rsidRPr="00AE4526" w:rsidRDefault="002D11A2" w:rsidP="002D11A2">
            <w:r>
              <w:t>Identificador del evento</w:t>
            </w:r>
          </w:p>
        </w:tc>
        <w:tc>
          <w:tcPr>
            <w:tcW w:w="1474" w:type="dxa"/>
          </w:tcPr>
          <w:p w14:paraId="1298F660" w14:textId="3FD2FA1D" w:rsidR="002D11A2" w:rsidRPr="00AE4526" w:rsidRDefault="002D11A2" w:rsidP="002D11A2">
            <w:r>
              <w:t>Entero positivo</w:t>
            </w:r>
          </w:p>
        </w:tc>
        <w:tc>
          <w:tcPr>
            <w:tcW w:w="671" w:type="dxa"/>
          </w:tcPr>
          <w:p w14:paraId="11308D9B" w14:textId="455F4304" w:rsidR="002D11A2" w:rsidRPr="00AE4526" w:rsidRDefault="002D11A2" w:rsidP="002D11A2">
            <w:proofErr w:type="spellStart"/>
            <w:r>
              <w:t>Num</w:t>
            </w:r>
            <w:proofErr w:type="spellEnd"/>
          </w:p>
        </w:tc>
        <w:tc>
          <w:tcPr>
            <w:tcW w:w="919" w:type="dxa"/>
          </w:tcPr>
          <w:p w14:paraId="0EB526CA" w14:textId="77777777" w:rsidR="002D11A2" w:rsidRPr="00AE4526" w:rsidRDefault="002D11A2" w:rsidP="002D11A2"/>
        </w:tc>
        <w:tc>
          <w:tcPr>
            <w:tcW w:w="770" w:type="dxa"/>
          </w:tcPr>
          <w:p w14:paraId="569DBEB1" w14:textId="729ACE56" w:rsidR="002D11A2" w:rsidRPr="007F12AF" w:rsidRDefault="002D11A2" w:rsidP="002D11A2"/>
        </w:tc>
        <w:tc>
          <w:tcPr>
            <w:tcW w:w="1100" w:type="dxa"/>
          </w:tcPr>
          <w:p w14:paraId="7CA965B0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751" w:type="dxa"/>
          </w:tcPr>
          <w:p w14:paraId="09AF0588" w14:textId="77777777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24" w:type="dxa"/>
          </w:tcPr>
          <w:p w14:paraId="1A73D7CC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073" w:type="dxa"/>
          </w:tcPr>
          <w:p w14:paraId="692A7916" w14:textId="77777777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38202EFC" w14:textId="77777777" w:rsidTr="000D45A2">
        <w:trPr>
          <w:trHeight w:val="800"/>
        </w:trPr>
        <w:tc>
          <w:tcPr>
            <w:tcW w:w="1845" w:type="dxa"/>
            <w:shd w:val="clear" w:color="auto" w:fill="auto"/>
          </w:tcPr>
          <w:p w14:paraId="0B4462E6" w14:textId="4F6266E4" w:rsidR="002D11A2" w:rsidRPr="000D45A2" w:rsidRDefault="002D11A2" w:rsidP="002D11A2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fecha_inscripcion</w:t>
            </w:r>
            <w:proofErr w:type="spellEnd"/>
          </w:p>
        </w:tc>
        <w:tc>
          <w:tcPr>
            <w:tcW w:w="1986" w:type="dxa"/>
          </w:tcPr>
          <w:p w14:paraId="5992C0D5" w14:textId="5931DF9E" w:rsidR="002D11A2" w:rsidRPr="00AE4526" w:rsidRDefault="002D11A2" w:rsidP="002D11A2">
            <w:r>
              <w:t>Fecha de la inscripción al evento</w:t>
            </w:r>
          </w:p>
        </w:tc>
        <w:tc>
          <w:tcPr>
            <w:tcW w:w="1474" w:type="dxa"/>
          </w:tcPr>
          <w:p w14:paraId="6DFC9CD1" w14:textId="77777777" w:rsidR="002D11A2" w:rsidRPr="00AE4526" w:rsidRDefault="002D11A2" w:rsidP="002D11A2">
            <w:r>
              <w:t>Entero positivo</w:t>
            </w:r>
          </w:p>
        </w:tc>
        <w:tc>
          <w:tcPr>
            <w:tcW w:w="671" w:type="dxa"/>
          </w:tcPr>
          <w:p w14:paraId="0F18FE48" w14:textId="77777777" w:rsidR="002D11A2" w:rsidRPr="00AE4526" w:rsidRDefault="002D11A2" w:rsidP="002D11A2">
            <w:proofErr w:type="spellStart"/>
            <w:r>
              <w:t>Num</w:t>
            </w:r>
            <w:proofErr w:type="spellEnd"/>
          </w:p>
        </w:tc>
        <w:tc>
          <w:tcPr>
            <w:tcW w:w="919" w:type="dxa"/>
          </w:tcPr>
          <w:p w14:paraId="4CDFC97A" w14:textId="77777777" w:rsidR="002D11A2" w:rsidRPr="00AE4526" w:rsidRDefault="002D11A2" w:rsidP="002D11A2"/>
        </w:tc>
        <w:tc>
          <w:tcPr>
            <w:tcW w:w="770" w:type="dxa"/>
          </w:tcPr>
          <w:p w14:paraId="40412570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100" w:type="dxa"/>
          </w:tcPr>
          <w:p w14:paraId="1E46048B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751" w:type="dxa"/>
          </w:tcPr>
          <w:p w14:paraId="7F290D94" w14:textId="77777777" w:rsidR="002D11A2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24" w:type="dxa"/>
          </w:tcPr>
          <w:p w14:paraId="64FAD2BC" w14:textId="77777777" w:rsidR="002D11A2" w:rsidRDefault="002D11A2" w:rsidP="002D11A2">
            <w:pPr>
              <w:rPr>
                <w:u w:val="single"/>
              </w:rPr>
            </w:pPr>
          </w:p>
        </w:tc>
        <w:tc>
          <w:tcPr>
            <w:tcW w:w="1073" w:type="dxa"/>
          </w:tcPr>
          <w:p w14:paraId="05736CC3" w14:textId="77777777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4A882BC6" w14:textId="77777777" w:rsidTr="000D45A2">
        <w:trPr>
          <w:trHeight w:val="1553"/>
        </w:trPr>
        <w:tc>
          <w:tcPr>
            <w:tcW w:w="11413" w:type="dxa"/>
            <w:gridSpan w:val="10"/>
            <w:shd w:val="clear" w:color="auto" w:fill="C0504D" w:themeFill="accent2"/>
          </w:tcPr>
          <w:p w14:paraId="46446FF7" w14:textId="1FC8EE38" w:rsidR="002D11A2" w:rsidRPr="00AE4526" w:rsidRDefault="002D11A2" w:rsidP="002D11A2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Esta entidad es la relación entre los usuarios y los eventos. Existe una serie de premisas, como por ejemplo que el identificador de usuario y el de evento no se pueden repetir, ya que un usuario no se puede inscribir dos veces al mismo evento. </w:t>
            </w:r>
          </w:p>
        </w:tc>
      </w:tr>
    </w:tbl>
    <w:p w14:paraId="2407FD48" w14:textId="77777777" w:rsidR="002D11A2" w:rsidRDefault="002D11A2" w:rsidP="00BD3E80">
      <w:pPr>
        <w:rPr>
          <w:u w:val="single"/>
        </w:rPr>
      </w:pPr>
    </w:p>
    <w:p w14:paraId="42AFFE1F" w14:textId="77777777" w:rsidR="002D11A2" w:rsidRDefault="002D11A2" w:rsidP="00BD3E80">
      <w:pPr>
        <w:rPr>
          <w:u w:val="single"/>
        </w:rPr>
      </w:pPr>
    </w:p>
    <w:p w14:paraId="54569AFF" w14:textId="77777777" w:rsidR="002D11A2" w:rsidRDefault="002D11A2" w:rsidP="00BD3E80">
      <w:pPr>
        <w:rPr>
          <w:u w:val="single"/>
        </w:rPr>
      </w:pPr>
    </w:p>
    <w:p w14:paraId="2299A782" w14:textId="77777777" w:rsidR="002D11A2" w:rsidRDefault="002D11A2" w:rsidP="00BD3E80">
      <w:pPr>
        <w:rPr>
          <w:u w:val="single"/>
        </w:rPr>
      </w:pPr>
    </w:p>
    <w:p w14:paraId="70CF5DBB" w14:textId="77777777" w:rsidR="002D11A2" w:rsidRDefault="002D11A2" w:rsidP="00BD3E80">
      <w:pPr>
        <w:rPr>
          <w:u w:val="single"/>
        </w:rPr>
      </w:pPr>
    </w:p>
    <w:p w14:paraId="1DA6BFD8" w14:textId="77777777" w:rsidR="002D11A2" w:rsidRDefault="002D11A2" w:rsidP="00BD3E80">
      <w:pPr>
        <w:rPr>
          <w:u w:val="single"/>
        </w:rPr>
      </w:pPr>
    </w:p>
    <w:p w14:paraId="0FF3CEDB" w14:textId="77777777" w:rsidR="002D11A2" w:rsidRDefault="002D11A2" w:rsidP="00BD3E80">
      <w:pPr>
        <w:rPr>
          <w:u w:val="single"/>
        </w:rPr>
      </w:pPr>
    </w:p>
    <w:p w14:paraId="74429527" w14:textId="77777777" w:rsidR="002D11A2" w:rsidRDefault="002D11A2" w:rsidP="00BD3E80">
      <w:pPr>
        <w:rPr>
          <w:u w:val="single"/>
        </w:rPr>
      </w:pPr>
    </w:p>
    <w:p w14:paraId="585FA26D" w14:textId="77777777" w:rsidR="002D11A2" w:rsidRDefault="002D11A2" w:rsidP="00BD3E80">
      <w:pPr>
        <w:rPr>
          <w:u w:val="single"/>
        </w:rPr>
      </w:pPr>
    </w:p>
    <w:p w14:paraId="28D457A8" w14:textId="77777777" w:rsidR="002D11A2" w:rsidRDefault="002D11A2" w:rsidP="00BD3E80">
      <w:pPr>
        <w:rPr>
          <w:u w:val="single"/>
        </w:rPr>
      </w:pPr>
    </w:p>
    <w:p w14:paraId="3DA06F2F" w14:textId="77777777" w:rsidR="002D11A2" w:rsidRDefault="002D11A2" w:rsidP="00BD3E80">
      <w:pPr>
        <w:rPr>
          <w:u w:val="single"/>
        </w:rPr>
      </w:pPr>
    </w:p>
    <w:p w14:paraId="09A4EF46" w14:textId="77777777" w:rsidR="002D11A2" w:rsidRDefault="002D11A2" w:rsidP="00BD3E80">
      <w:pPr>
        <w:rPr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4341"/>
        <w:tblW w:w="11413" w:type="dxa"/>
        <w:tblLook w:val="04A0" w:firstRow="1" w:lastRow="0" w:firstColumn="1" w:lastColumn="0" w:noHBand="0" w:noVBand="1"/>
      </w:tblPr>
      <w:tblGrid>
        <w:gridCol w:w="1643"/>
        <w:gridCol w:w="2072"/>
        <w:gridCol w:w="1428"/>
        <w:gridCol w:w="671"/>
        <w:gridCol w:w="964"/>
        <w:gridCol w:w="627"/>
        <w:gridCol w:w="59"/>
        <w:gridCol w:w="1155"/>
        <w:gridCol w:w="332"/>
        <w:gridCol w:w="59"/>
        <w:gridCol w:w="1250"/>
        <w:gridCol w:w="1153"/>
      </w:tblGrid>
      <w:tr w:rsidR="002D11A2" w:rsidRPr="00AE4526" w14:paraId="34950B53" w14:textId="77777777" w:rsidTr="002D11A2">
        <w:trPr>
          <w:trHeight w:val="800"/>
        </w:trPr>
        <w:tc>
          <w:tcPr>
            <w:tcW w:w="11413" w:type="dxa"/>
            <w:gridSpan w:val="12"/>
          </w:tcPr>
          <w:p w14:paraId="574CB3A8" w14:textId="66629FA1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 xml:space="preserve">Entidad: </w:t>
            </w:r>
            <w:r w:rsidRPr="000D45A2">
              <w:rPr>
                <w:highlight w:val="cyan"/>
                <w:u w:val="single"/>
              </w:rPr>
              <w:t>usuarios</w:t>
            </w:r>
          </w:p>
        </w:tc>
      </w:tr>
      <w:tr w:rsidR="002D11A2" w:rsidRPr="00AE4526" w14:paraId="57DD2A63" w14:textId="77777777" w:rsidTr="002D11A2">
        <w:trPr>
          <w:trHeight w:val="800"/>
        </w:trPr>
        <w:tc>
          <w:tcPr>
            <w:tcW w:w="1643" w:type="dxa"/>
            <w:vMerge w:val="restart"/>
          </w:tcPr>
          <w:p w14:paraId="54E03A14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Atributo</w:t>
            </w:r>
          </w:p>
        </w:tc>
        <w:tc>
          <w:tcPr>
            <w:tcW w:w="2072" w:type="dxa"/>
            <w:vMerge w:val="restart"/>
          </w:tcPr>
          <w:p w14:paraId="392103AF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Descripción</w:t>
            </w:r>
          </w:p>
        </w:tc>
        <w:tc>
          <w:tcPr>
            <w:tcW w:w="1428" w:type="dxa"/>
            <w:vMerge w:val="restart"/>
          </w:tcPr>
          <w:p w14:paraId="42971210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Dominio</w:t>
            </w:r>
          </w:p>
        </w:tc>
        <w:tc>
          <w:tcPr>
            <w:tcW w:w="2262" w:type="dxa"/>
            <w:gridSpan w:val="3"/>
          </w:tcPr>
          <w:p w14:paraId="389CC036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Tipo/Longitud</w:t>
            </w:r>
          </w:p>
        </w:tc>
        <w:tc>
          <w:tcPr>
            <w:tcW w:w="1546" w:type="dxa"/>
            <w:gridSpan w:val="3"/>
          </w:tcPr>
          <w:p w14:paraId="7086ADA2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¿Opcional?</w:t>
            </w:r>
          </w:p>
        </w:tc>
        <w:tc>
          <w:tcPr>
            <w:tcW w:w="2462" w:type="dxa"/>
            <w:gridSpan w:val="3"/>
          </w:tcPr>
          <w:p w14:paraId="79C00DC5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</w:t>
            </w:r>
            <w:proofErr w:type="spellStart"/>
            <w:r w:rsidRPr="00AE4526">
              <w:rPr>
                <w:highlight w:val="cyan"/>
                <w:u w:val="single"/>
              </w:rPr>
              <w:t>Univaluado</w:t>
            </w:r>
            <w:proofErr w:type="spellEnd"/>
            <w:r w:rsidRPr="00AE4526">
              <w:rPr>
                <w:highlight w:val="cyan"/>
                <w:u w:val="single"/>
              </w:rPr>
              <w:t>?</w:t>
            </w:r>
          </w:p>
        </w:tc>
      </w:tr>
      <w:tr w:rsidR="002D11A2" w:rsidRPr="00AE4526" w14:paraId="52C589FF" w14:textId="77777777" w:rsidTr="002D11A2">
        <w:trPr>
          <w:trHeight w:val="783"/>
        </w:trPr>
        <w:tc>
          <w:tcPr>
            <w:tcW w:w="1643" w:type="dxa"/>
            <w:vMerge/>
          </w:tcPr>
          <w:p w14:paraId="5AB0007D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2072" w:type="dxa"/>
            <w:vMerge/>
          </w:tcPr>
          <w:p w14:paraId="2D0FA429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428" w:type="dxa"/>
            <w:vMerge/>
          </w:tcPr>
          <w:p w14:paraId="4C199030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671" w:type="dxa"/>
          </w:tcPr>
          <w:p w14:paraId="0BBD4C5F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proofErr w:type="spellStart"/>
            <w:r w:rsidRPr="00AE4526">
              <w:rPr>
                <w:highlight w:val="cyan"/>
                <w:u w:val="single"/>
              </w:rPr>
              <w:t>Num</w:t>
            </w:r>
            <w:proofErr w:type="spellEnd"/>
          </w:p>
        </w:tc>
        <w:tc>
          <w:tcPr>
            <w:tcW w:w="964" w:type="dxa"/>
          </w:tcPr>
          <w:p w14:paraId="78277E33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Alf</w:t>
            </w:r>
          </w:p>
        </w:tc>
        <w:tc>
          <w:tcPr>
            <w:tcW w:w="686" w:type="dxa"/>
            <w:gridSpan w:val="2"/>
          </w:tcPr>
          <w:p w14:paraId="1E215261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Otro</w:t>
            </w:r>
          </w:p>
        </w:tc>
        <w:tc>
          <w:tcPr>
            <w:tcW w:w="1155" w:type="dxa"/>
          </w:tcPr>
          <w:p w14:paraId="7F6223C8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</w:p>
        </w:tc>
        <w:tc>
          <w:tcPr>
            <w:tcW w:w="391" w:type="dxa"/>
            <w:gridSpan w:val="2"/>
          </w:tcPr>
          <w:p w14:paraId="7303B9F9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  <w:tc>
          <w:tcPr>
            <w:tcW w:w="1250" w:type="dxa"/>
          </w:tcPr>
          <w:p w14:paraId="71026B48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  <w:r w:rsidRPr="00AE4526">
              <w:rPr>
                <w:highlight w:val="cyan"/>
                <w:u w:val="single"/>
              </w:rPr>
              <w:br/>
            </w:r>
          </w:p>
        </w:tc>
        <w:tc>
          <w:tcPr>
            <w:tcW w:w="1153" w:type="dxa"/>
          </w:tcPr>
          <w:p w14:paraId="04DAA3AB" w14:textId="77777777" w:rsidR="002D11A2" w:rsidRPr="00AE4526" w:rsidRDefault="002D11A2" w:rsidP="002D11A2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</w:tr>
      <w:tr w:rsidR="002D11A2" w:rsidRPr="00AE4526" w14:paraId="14E044A2" w14:textId="77777777" w:rsidTr="002D11A2">
        <w:trPr>
          <w:trHeight w:val="800"/>
        </w:trPr>
        <w:tc>
          <w:tcPr>
            <w:tcW w:w="1643" w:type="dxa"/>
          </w:tcPr>
          <w:p w14:paraId="7F4BE249" w14:textId="5C6442D2" w:rsidR="002D11A2" w:rsidRPr="00AE4526" w:rsidRDefault="002D11A2" w:rsidP="002D11A2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Id_usuario</w:t>
            </w:r>
            <w:proofErr w:type="spellEnd"/>
          </w:p>
        </w:tc>
        <w:tc>
          <w:tcPr>
            <w:tcW w:w="2072" w:type="dxa"/>
          </w:tcPr>
          <w:p w14:paraId="1D3504E1" w14:textId="1337F486" w:rsidR="002D11A2" w:rsidRPr="00AE4526" w:rsidRDefault="002D11A2" w:rsidP="002D11A2">
            <w:pPr>
              <w:spacing w:after="200" w:line="276" w:lineRule="auto"/>
            </w:pPr>
            <w:r>
              <w:t>Identificador del usuario</w:t>
            </w:r>
          </w:p>
        </w:tc>
        <w:tc>
          <w:tcPr>
            <w:tcW w:w="1428" w:type="dxa"/>
          </w:tcPr>
          <w:p w14:paraId="1608F70B" w14:textId="77777777" w:rsidR="002D11A2" w:rsidRPr="00AE4526" w:rsidRDefault="002D11A2" w:rsidP="002D11A2">
            <w:pPr>
              <w:spacing w:after="200" w:line="276" w:lineRule="auto"/>
            </w:pPr>
            <w:r w:rsidRPr="00AE4526">
              <w:t>Entero positive</w:t>
            </w:r>
          </w:p>
        </w:tc>
        <w:tc>
          <w:tcPr>
            <w:tcW w:w="671" w:type="dxa"/>
          </w:tcPr>
          <w:p w14:paraId="70FA2986" w14:textId="77777777" w:rsidR="002D11A2" w:rsidRPr="00AE4526" w:rsidRDefault="002D11A2" w:rsidP="002D11A2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64" w:type="dxa"/>
          </w:tcPr>
          <w:p w14:paraId="4817F34A" w14:textId="77777777" w:rsidR="002D11A2" w:rsidRPr="00AE4526" w:rsidRDefault="002D11A2" w:rsidP="002D11A2">
            <w:pPr>
              <w:spacing w:after="200" w:line="276" w:lineRule="auto"/>
            </w:pPr>
          </w:p>
        </w:tc>
        <w:tc>
          <w:tcPr>
            <w:tcW w:w="686" w:type="dxa"/>
            <w:gridSpan w:val="2"/>
          </w:tcPr>
          <w:p w14:paraId="59DD303A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55" w:type="dxa"/>
          </w:tcPr>
          <w:p w14:paraId="159012D0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391" w:type="dxa"/>
            <w:gridSpan w:val="2"/>
          </w:tcPr>
          <w:p w14:paraId="532E8510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1250" w:type="dxa"/>
          </w:tcPr>
          <w:p w14:paraId="3AB385F0" w14:textId="01E37AF4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53" w:type="dxa"/>
          </w:tcPr>
          <w:p w14:paraId="14261AD6" w14:textId="2B694E09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4865123C" w14:textId="77777777" w:rsidTr="002D11A2">
        <w:trPr>
          <w:trHeight w:val="800"/>
        </w:trPr>
        <w:tc>
          <w:tcPr>
            <w:tcW w:w="1643" w:type="dxa"/>
          </w:tcPr>
          <w:p w14:paraId="7AB5B9DD" w14:textId="77777777" w:rsidR="002D11A2" w:rsidRPr="00AE4526" w:rsidRDefault="002D11A2" w:rsidP="002D11A2">
            <w:pPr>
              <w:spacing w:after="200" w:line="276" w:lineRule="auto"/>
              <w:rPr>
                <w:highlight w:val="yellow"/>
              </w:rPr>
            </w:pPr>
            <w:r w:rsidRPr="00AE4526">
              <w:rPr>
                <w:highlight w:val="yellow"/>
              </w:rPr>
              <w:t>Nombre</w:t>
            </w:r>
          </w:p>
        </w:tc>
        <w:tc>
          <w:tcPr>
            <w:tcW w:w="2072" w:type="dxa"/>
          </w:tcPr>
          <w:p w14:paraId="28A84A46" w14:textId="5FE20BE8" w:rsidR="002D11A2" w:rsidRPr="00AE4526" w:rsidRDefault="002D11A2" w:rsidP="002D11A2">
            <w:pPr>
              <w:spacing w:after="200" w:line="276" w:lineRule="auto"/>
            </w:pPr>
            <w:r w:rsidRPr="00AE4526">
              <w:t>Nombre de</w:t>
            </w:r>
            <w:r>
              <w:t>l usuario</w:t>
            </w:r>
          </w:p>
        </w:tc>
        <w:tc>
          <w:tcPr>
            <w:tcW w:w="1428" w:type="dxa"/>
          </w:tcPr>
          <w:p w14:paraId="5B3623FD" w14:textId="77777777" w:rsidR="002D11A2" w:rsidRPr="00AE4526" w:rsidRDefault="002D11A2" w:rsidP="002D11A2">
            <w:pPr>
              <w:spacing w:after="200" w:line="276" w:lineRule="auto"/>
            </w:pPr>
            <w:r w:rsidRPr="00AE4526">
              <w:t>Cadena de caracteres</w:t>
            </w:r>
          </w:p>
        </w:tc>
        <w:tc>
          <w:tcPr>
            <w:tcW w:w="671" w:type="dxa"/>
          </w:tcPr>
          <w:p w14:paraId="470F8277" w14:textId="77777777" w:rsidR="002D11A2" w:rsidRPr="00AE4526" w:rsidRDefault="002D11A2" w:rsidP="002D11A2">
            <w:pPr>
              <w:spacing w:after="200" w:line="276" w:lineRule="auto"/>
            </w:pPr>
          </w:p>
        </w:tc>
        <w:tc>
          <w:tcPr>
            <w:tcW w:w="964" w:type="dxa"/>
          </w:tcPr>
          <w:p w14:paraId="390CFC1A" w14:textId="77777777" w:rsidR="002D11A2" w:rsidRPr="00AE4526" w:rsidRDefault="002D11A2" w:rsidP="002D11A2">
            <w:pPr>
              <w:spacing w:after="200" w:line="276" w:lineRule="auto"/>
            </w:pPr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86" w:type="dxa"/>
            <w:gridSpan w:val="2"/>
          </w:tcPr>
          <w:p w14:paraId="4230485D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55" w:type="dxa"/>
          </w:tcPr>
          <w:p w14:paraId="5154E63C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391" w:type="dxa"/>
            <w:gridSpan w:val="2"/>
          </w:tcPr>
          <w:p w14:paraId="41116C74" w14:textId="77777777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1250" w:type="dxa"/>
          </w:tcPr>
          <w:p w14:paraId="547A841E" w14:textId="0EF0814A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153" w:type="dxa"/>
          </w:tcPr>
          <w:p w14:paraId="7B2B54E7" w14:textId="51A1132C" w:rsidR="002D11A2" w:rsidRPr="00AE4526" w:rsidRDefault="002D11A2" w:rsidP="002D11A2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78C420B9" w14:textId="77777777" w:rsidTr="002D11A2">
        <w:trPr>
          <w:trHeight w:val="800"/>
        </w:trPr>
        <w:tc>
          <w:tcPr>
            <w:tcW w:w="1643" w:type="dxa"/>
          </w:tcPr>
          <w:p w14:paraId="68796C6C" w14:textId="77777777" w:rsidR="002D11A2" w:rsidRPr="000D45A2" w:rsidRDefault="002D11A2" w:rsidP="002D11A2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Email_contacto</w:t>
            </w:r>
            <w:proofErr w:type="spellEnd"/>
          </w:p>
        </w:tc>
        <w:tc>
          <w:tcPr>
            <w:tcW w:w="2072" w:type="dxa"/>
          </w:tcPr>
          <w:p w14:paraId="15416944" w14:textId="1990C705" w:rsidR="002D11A2" w:rsidRPr="00AE4526" w:rsidRDefault="002D11A2" w:rsidP="002D11A2">
            <w:r w:rsidRPr="00AE4526">
              <w:t>Email de</w:t>
            </w:r>
            <w:r>
              <w:t>l usuario</w:t>
            </w:r>
          </w:p>
        </w:tc>
        <w:tc>
          <w:tcPr>
            <w:tcW w:w="1428" w:type="dxa"/>
          </w:tcPr>
          <w:p w14:paraId="09701D1D" w14:textId="77777777" w:rsidR="002D11A2" w:rsidRPr="00AE4526" w:rsidRDefault="002D11A2" w:rsidP="002D11A2">
            <w:r w:rsidRPr="00AE4526">
              <w:t>Cadena de caracteres</w:t>
            </w:r>
          </w:p>
        </w:tc>
        <w:tc>
          <w:tcPr>
            <w:tcW w:w="671" w:type="dxa"/>
          </w:tcPr>
          <w:p w14:paraId="2D1998FC" w14:textId="77777777" w:rsidR="002D11A2" w:rsidRPr="00AE4526" w:rsidRDefault="002D11A2" w:rsidP="002D11A2"/>
        </w:tc>
        <w:tc>
          <w:tcPr>
            <w:tcW w:w="964" w:type="dxa"/>
          </w:tcPr>
          <w:p w14:paraId="4A0EBEE8" w14:textId="77777777" w:rsidR="002D11A2" w:rsidRPr="00AE4526" w:rsidRDefault="002D11A2" w:rsidP="002D11A2">
            <w:proofErr w:type="spellStart"/>
            <w:r w:rsidRPr="00AE4526">
              <w:t>Varchar</w:t>
            </w:r>
            <w:proofErr w:type="spellEnd"/>
            <w:r w:rsidRPr="00AE4526">
              <w:t xml:space="preserve"> (100)</w:t>
            </w:r>
          </w:p>
        </w:tc>
        <w:tc>
          <w:tcPr>
            <w:tcW w:w="686" w:type="dxa"/>
            <w:gridSpan w:val="2"/>
          </w:tcPr>
          <w:p w14:paraId="32BEAF70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155" w:type="dxa"/>
          </w:tcPr>
          <w:p w14:paraId="585D1767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391" w:type="dxa"/>
            <w:gridSpan w:val="2"/>
          </w:tcPr>
          <w:p w14:paraId="0657C1B5" w14:textId="77777777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1250" w:type="dxa"/>
          </w:tcPr>
          <w:p w14:paraId="6FAEF6D2" w14:textId="3B9CB28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153" w:type="dxa"/>
          </w:tcPr>
          <w:p w14:paraId="263FCDBA" w14:textId="65CF0ED3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41B17452" w14:textId="77777777" w:rsidTr="002D11A2">
        <w:trPr>
          <w:trHeight w:val="800"/>
        </w:trPr>
        <w:tc>
          <w:tcPr>
            <w:tcW w:w="1643" w:type="dxa"/>
          </w:tcPr>
          <w:p w14:paraId="5917F0B5" w14:textId="25D87C7E" w:rsidR="002D11A2" w:rsidRPr="000D45A2" w:rsidRDefault="002D11A2" w:rsidP="002D11A2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Password</w:t>
            </w:r>
            <w:proofErr w:type="spellEnd"/>
          </w:p>
        </w:tc>
        <w:tc>
          <w:tcPr>
            <w:tcW w:w="2072" w:type="dxa"/>
          </w:tcPr>
          <w:p w14:paraId="067A3789" w14:textId="1298000D" w:rsidR="002D11A2" w:rsidRPr="00AE4526" w:rsidRDefault="002D11A2" w:rsidP="002D11A2">
            <w:r>
              <w:t>Contraseña del usuario</w:t>
            </w:r>
          </w:p>
        </w:tc>
        <w:tc>
          <w:tcPr>
            <w:tcW w:w="1428" w:type="dxa"/>
          </w:tcPr>
          <w:p w14:paraId="19B125D7" w14:textId="78461BE9" w:rsidR="002D11A2" w:rsidRPr="00AE4526" w:rsidRDefault="002D11A2" w:rsidP="002D11A2">
            <w:r>
              <w:t>Cadena de caracteres</w:t>
            </w:r>
          </w:p>
        </w:tc>
        <w:tc>
          <w:tcPr>
            <w:tcW w:w="671" w:type="dxa"/>
          </w:tcPr>
          <w:p w14:paraId="3C055CE2" w14:textId="77777777" w:rsidR="002D11A2" w:rsidRPr="00AE4526" w:rsidRDefault="002D11A2" w:rsidP="002D11A2"/>
        </w:tc>
        <w:tc>
          <w:tcPr>
            <w:tcW w:w="964" w:type="dxa"/>
          </w:tcPr>
          <w:p w14:paraId="34C91149" w14:textId="563385F9" w:rsidR="002D11A2" w:rsidRPr="00AE4526" w:rsidRDefault="002D11A2" w:rsidP="002D11A2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686" w:type="dxa"/>
            <w:gridSpan w:val="2"/>
          </w:tcPr>
          <w:p w14:paraId="20A8E66D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1155" w:type="dxa"/>
          </w:tcPr>
          <w:p w14:paraId="0A9CB353" w14:textId="77777777" w:rsidR="002D11A2" w:rsidRPr="00AE4526" w:rsidRDefault="002D11A2" w:rsidP="002D11A2">
            <w:pPr>
              <w:rPr>
                <w:u w:val="single"/>
              </w:rPr>
            </w:pPr>
          </w:p>
        </w:tc>
        <w:tc>
          <w:tcPr>
            <w:tcW w:w="391" w:type="dxa"/>
            <w:gridSpan w:val="2"/>
          </w:tcPr>
          <w:p w14:paraId="389834D2" w14:textId="11A7790D" w:rsidR="002D11A2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1250" w:type="dxa"/>
          </w:tcPr>
          <w:p w14:paraId="422F2292" w14:textId="77777777" w:rsidR="002D11A2" w:rsidRDefault="002D11A2" w:rsidP="002D11A2">
            <w:pPr>
              <w:rPr>
                <w:u w:val="single"/>
              </w:rPr>
            </w:pPr>
          </w:p>
        </w:tc>
        <w:tc>
          <w:tcPr>
            <w:tcW w:w="1153" w:type="dxa"/>
          </w:tcPr>
          <w:p w14:paraId="254E236B" w14:textId="60DBA829" w:rsidR="002D11A2" w:rsidRPr="00AE4526" w:rsidRDefault="002D11A2" w:rsidP="002D11A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2D11A2" w:rsidRPr="00AE4526" w14:paraId="01850846" w14:textId="77777777" w:rsidTr="000D45A2">
        <w:trPr>
          <w:trHeight w:val="1553"/>
        </w:trPr>
        <w:tc>
          <w:tcPr>
            <w:tcW w:w="11413" w:type="dxa"/>
            <w:gridSpan w:val="12"/>
            <w:shd w:val="clear" w:color="auto" w:fill="C0504D" w:themeFill="accent2"/>
          </w:tcPr>
          <w:p w14:paraId="17285657" w14:textId="720FD3EA" w:rsidR="002D11A2" w:rsidRPr="00AE4526" w:rsidRDefault="002D11A2" w:rsidP="002D11A2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Esta tabla es la inicial, donde el usuario se registraría o iniciaría sesión. </w:t>
            </w:r>
          </w:p>
        </w:tc>
      </w:tr>
    </w:tbl>
    <w:p w14:paraId="62BA417A" w14:textId="77777777" w:rsidR="002D11A2" w:rsidRDefault="002D11A2" w:rsidP="00BD3E80">
      <w:pPr>
        <w:rPr>
          <w:u w:val="single"/>
        </w:rPr>
      </w:pPr>
    </w:p>
    <w:p w14:paraId="71B083E5" w14:textId="77777777" w:rsidR="000D45A2" w:rsidRDefault="000D45A2" w:rsidP="00BD3E80">
      <w:pPr>
        <w:rPr>
          <w:u w:val="single"/>
        </w:rPr>
      </w:pPr>
    </w:p>
    <w:p w14:paraId="50F3EFC8" w14:textId="77777777" w:rsidR="000D45A2" w:rsidRDefault="000D45A2" w:rsidP="00BD3E80">
      <w:pPr>
        <w:rPr>
          <w:u w:val="single"/>
        </w:rPr>
      </w:pPr>
    </w:p>
    <w:p w14:paraId="4EE1D324" w14:textId="77777777" w:rsidR="000D45A2" w:rsidRDefault="000D45A2" w:rsidP="00BD3E80">
      <w:pPr>
        <w:rPr>
          <w:u w:val="single"/>
        </w:rPr>
      </w:pPr>
    </w:p>
    <w:p w14:paraId="3D000430" w14:textId="77777777" w:rsidR="000D45A2" w:rsidRDefault="000D45A2" w:rsidP="00BD3E80">
      <w:pPr>
        <w:rPr>
          <w:u w:val="single"/>
        </w:rPr>
      </w:pPr>
    </w:p>
    <w:p w14:paraId="4E044375" w14:textId="77777777" w:rsidR="000D45A2" w:rsidRDefault="000D45A2" w:rsidP="00BD3E80">
      <w:pPr>
        <w:rPr>
          <w:u w:val="single"/>
        </w:rPr>
      </w:pPr>
    </w:p>
    <w:p w14:paraId="5C2E8EC0" w14:textId="77777777" w:rsidR="000D45A2" w:rsidRDefault="000D45A2" w:rsidP="00BD3E80">
      <w:pPr>
        <w:rPr>
          <w:u w:val="single"/>
        </w:rPr>
      </w:pPr>
    </w:p>
    <w:p w14:paraId="5AC0B6B0" w14:textId="77777777" w:rsidR="000D45A2" w:rsidRDefault="000D45A2" w:rsidP="00BD3E80">
      <w:pPr>
        <w:rPr>
          <w:u w:val="single"/>
        </w:rPr>
      </w:pPr>
    </w:p>
    <w:p w14:paraId="1CBE283C" w14:textId="77777777" w:rsidR="000D45A2" w:rsidRDefault="000D45A2" w:rsidP="00BD3E80">
      <w:pPr>
        <w:rPr>
          <w:u w:val="single"/>
        </w:rPr>
      </w:pPr>
    </w:p>
    <w:p w14:paraId="76CF0734" w14:textId="77777777" w:rsidR="000D45A2" w:rsidRDefault="000D45A2" w:rsidP="00BD3E80">
      <w:pPr>
        <w:rPr>
          <w:u w:val="single"/>
        </w:rPr>
      </w:pPr>
    </w:p>
    <w:tbl>
      <w:tblPr>
        <w:tblStyle w:val="Tablaconcuadrcula"/>
        <w:tblpPr w:leftFromText="141" w:rightFromText="141" w:vertAnchor="page" w:horzAnchor="margin" w:tblpXSpec="center" w:tblpY="2161"/>
        <w:tblW w:w="11413" w:type="dxa"/>
        <w:tblLook w:val="04A0" w:firstRow="1" w:lastRow="0" w:firstColumn="1" w:lastColumn="0" w:noHBand="0" w:noVBand="1"/>
      </w:tblPr>
      <w:tblGrid>
        <w:gridCol w:w="1845"/>
        <w:gridCol w:w="1973"/>
        <w:gridCol w:w="1467"/>
        <w:gridCol w:w="671"/>
        <w:gridCol w:w="964"/>
        <w:gridCol w:w="770"/>
        <w:gridCol w:w="1090"/>
        <w:gridCol w:w="746"/>
        <w:gridCol w:w="823"/>
        <w:gridCol w:w="1064"/>
      </w:tblGrid>
      <w:tr w:rsidR="000D45A2" w:rsidRPr="00AE4526" w14:paraId="424BAD7F" w14:textId="77777777" w:rsidTr="00B0003E">
        <w:trPr>
          <w:trHeight w:val="800"/>
        </w:trPr>
        <w:tc>
          <w:tcPr>
            <w:tcW w:w="11413" w:type="dxa"/>
            <w:gridSpan w:val="10"/>
          </w:tcPr>
          <w:p w14:paraId="0998B45B" w14:textId="78B16542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lastRenderedPageBreak/>
              <w:t xml:space="preserve">Entidad: </w:t>
            </w:r>
            <w:r w:rsidRPr="000D45A2">
              <w:rPr>
                <w:highlight w:val="cyan"/>
                <w:u w:val="single"/>
              </w:rPr>
              <w:t>Ubicaciones</w:t>
            </w:r>
          </w:p>
        </w:tc>
      </w:tr>
      <w:tr w:rsidR="000D45A2" w:rsidRPr="00AE4526" w14:paraId="60301064" w14:textId="77777777" w:rsidTr="000D45A2">
        <w:trPr>
          <w:trHeight w:val="800"/>
        </w:trPr>
        <w:tc>
          <w:tcPr>
            <w:tcW w:w="1845" w:type="dxa"/>
            <w:vMerge w:val="restart"/>
          </w:tcPr>
          <w:p w14:paraId="6C4BC1F1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Atributo</w:t>
            </w:r>
          </w:p>
        </w:tc>
        <w:tc>
          <w:tcPr>
            <w:tcW w:w="1973" w:type="dxa"/>
            <w:vMerge w:val="restart"/>
          </w:tcPr>
          <w:p w14:paraId="315C2E77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Descripción</w:t>
            </w:r>
          </w:p>
        </w:tc>
        <w:tc>
          <w:tcPr>
            <w:tcW w:w="1467" w:type="dxa"/>
            <w:vMerge w:val="restart"/>
          </w:tcPr>
          <w:p w14:paraId="386F651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Dominio</w:t>
            </w:r>
          </w:p>
        </w:tc>
        <w:tc>
          <w:tcPr>
            <w:tcW w:w="2405" w:type="dxa"/>
            <w:gridSpan w:val="3"/>
          </w:tcPr>
          <w:p w14:paraId="24853537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Tipo/Longitud</w:t>
            </w:r>
          </w:p>
        </w:tc>
        <w:tc>
          <w:tcPr>
            <w:tcW w:w="1836" w:type="dxa"/>
            <w:gridSpan w:val="2"/>
          </w:tcPr>
          <w:p w14:paraId="2557320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¿Opcional?</w:t>
            </w:r>
          </w:p>
        </w:tc>
        <w:tc>
          <w:tcPr>
            <w:tcW w:w="1887" w:type="dxa"/>
            <w:gridSpan w:val="2"/>
          </w:tcPr>
          <w:p w14:paraId="1D2644F4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0D45A2">
              <w:rPr>
                <w:highlight w:val="cyan"/>
                <w:u w:val="single"/>
              </w:rPr>
              <w:t>¿</w:t>
            </w:r>
            <w:proofErr w:type="spellStart"/>
            <w:r w:rsidRPr="00AE4526">
              <w:rPr>
                <w:highlight w:val="cyan"/>
                <w:u w:val="single"/>
              </w:rPr>
              <w:t>Univaluado</w:t>
            </w:r>
            <w:proofErr w:type="spellEnd"/>
            <w:r w:rsidRPr="00AE4526">
              <w:rPr>
                <w:highlight w:val="cyan"/>
                <w:u w:val="single"/>
              </w:rPr>
              <w:t>?</w:t>
            </w:r>
          </w:p>
        </w:tc>
      </w:tr>
      <w:tr w:rsidR="000D45A2" w:rsidRPr="00AE4526" w14:paraId="7799F48E" w14:textId="77777777" w:rsidTr="000D45A2">
        <w:trPr>
          <w:trHeight w:val="783"/>
        </w:trPr>
        <w:tc>
          <w:tcPr>
            <w:tcW w:w="1845" w:type="dxa"/>
            <w:vMerge/>
          </w:tcPr>
          <w:p w14:paraId="2EF1BEAC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973" w:type="dxa"/>
            <w:vMerge/>
          </w:tcPr>
          <w:p w14:paraId="0B2C870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1467" w:type="dxa"/>
            <w:vMerge/>
          </w:tcPr>
          <w:p w14:paraId="464405E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</w:p>
        </w:tc>
        <w:tc>
          <w:tcPr>
            <w:tcW w:w="671" w:type="dxa"/>
          </w:tcPr>
          <w:p w14:paraId="3AA284BF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proofErr w:type="spellStart"/>
            <w:r w:rsidRPr="00AE4526">
              <w:rPr>
                <w:highlight w:val="cyan"/>
                <w:u w:val="single"/>
              </w:rPr>
              <w:t>Num</w:t>
            </w:r>
            <w:proofErr w:type="spellEnd"/>
          </w:p>
        </w:tc>
        <w:tc>
          <w:tcPr>
            <w:tcW w:w="964" w:type="dxa"/>
          </w:tcPr>
          <w:p w14:paraId="07CB5E78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Alf</w:t>
            </w:r>
          </w:p>
        </w:tc>
        <w:tc>
          <w:tcPr>
            <w:tcW w:w="770" w:type="dxa"/>
          </w:tcPr>
          <w:p w14:paraId="1FF3D539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Otro</w:t>
            </w:r>
          </w:p>
        </w:tc>
        <w:tc>
          <w:tcPr>
            <w:tcW w:w="1090" w:type="dxa"/>
          </w:tcPr>
          <w:p w14:paraId="6847A4F3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</w:p>
        </w:tc>
        <w:tc>
          <w:tcPr>
            <w:tcW w:w="746" w:type="dxa"/>
          </w:tcPr>
          <w:p w14:paraId="1F8FF5CA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  <w:tc>
          <w:tcPr>
            <w:tcW w:w="823" w:type="dxa"/>
          </w:tcPr>
          <w:p w14:paraId="70D5155B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S</w:t>
            </w:r>
            <w:r w:rsidRPr="00AE4526">
              <w:rPr>
                <w:highlight w:val="cyan"/>
                <w:u w:val="single"/>
              </w:rPr>
              <w:br/>
            </w:r>
          </w:p>
        </w:tc>
        <w:tc>
          <w:tcPr>
            <w:tcW w:w="1064" w:type="dxa"/>
          </w:tcPr>
          <w:p w14:paraId="39A12F22" w14:textId="77777777" w:rsidR="000D45A2" w:rsidRPr="00AE4526" w:rsidRDefault="000D45A2" w:rsidP="00B0003E">
            <w:pPr>
              <w:spacing w:after="200" w:line="276" w:lineRule="auto"/>
              <w:rPr>
                <w:highlight w:val="cyan"/>
                <w:u w:val="single"/>
              </w:rPr>
            </w:pPr>
            <w:r w:rsidRPr="00AE4526">
              <w:rPr>
                <w:highlight w:val="cyan"/>
                <w:u w:val="single"/>
              </w:rPr>
              <w:t>N</w:t>
            </w:r>
          </w:p>
        </w:tc>
      </w:tr>
      <w:tr w:rsidR="000D45A2" w:rsidRPr="00AE4526" w14:paraId="4FF2306E" w14:textId="77777777" w:rsidTr="000D45A2">
        <w:trPr>
          <w:trHeight w:val="800"/>
        </w:trPr>
        <w:tc>
          <w:tcPr>
            <w:tcW w:w="1845" w:type="dxa"/>
          </w:tcPr>
          <w:p w14:paraId="6847D72E" w14:textId="03325046" w:rsidR="000D45A2" w:rsidRPr="00AE4526" w:rsidRDefault="000D45A2" w:rsidP="00B0003E">
            <w:pPr>
              <w:spacing w:after="200" w:line="276" w:lineRule="auto"/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Id_ubicacion</w:t>
            </w:r>
            <w:proofErr w:type="spellEnd"/>
          </w:p>
        </w:tc>
        <w:tc>
          <w:tcPr>
            <w:tcW w:w="1973" w:type="dxa"/>
          </w:tcPr>
          <w:p w14:paraId="2716F99F" w14:textId="686E6C54" w:rsidR="000D45A2" w:rsidRPr="00AE4526" w:rsidRDefault="000D45A2" w:rsidP="00B0003E">
            <w:pPr>
              <w:spacing w:after="200" w:line="276" w:lineRule="auto"/>
            </w:pPr>
            <w:r>
              <w:t>Identificador de la ubicación</w:t>
            </w:r>
          </w:p>
        </w:tc>
        <w:tc>
          <w:tcPr>
            <w:tcW w:w="1467" w:type="dxa"/>
          </w:tcPr>
          <w:p w14:paraId="3773108B" w14:textId="77777777" w:rsidR="000D45A2" w:rsidRPr="00AE4526" w:rsidRDefault="000D45A2" w:rsidP="00B0003E">
            <w:pPr>
              <w:spacing w:after="200" w:line="276" w:lineRule="auto"/>
            </w:pPr>
            <w:r w:rsidRPr="00AE4526">
              <w:t>Entero positiv</w:t>
            </w:r>
            <w:r>
              <w:t>o</w:t>
            </w:r>
          </w:p>
        </w:tc>
        <w:tc>
          <w:tcPr>
            <w:tcW w:w="671" w:type="dxa"/>
          </w:tcPr>
          <w:p w14:paraId="544E7EC9" w14:textId="77777777" w:rsidR="000D45A2" w:rsidRPr="00AE4526" w:rsidRDefault="000D45A2" w:rsidP="00B0003E">
            <w:pPr>
              <w:spacing w:after="200" w:line="276" w:lineRule="auto"/>
            </w:pPr>
            <w:proofErr w:type="spellStart"/>
            <w:r w:rsidRPr="00AE4526">
              <w:t>Num</w:t>
            </w:r>
            <w:proofErr w:type="spellEnd"/>
          </w:p>
        </w:tc>
        <w:tc>
          <w:tcPr>
            <w:tcW w:w="964" w:type="dxa"/>
          </w:tcPr>
          <w:p w14:paraId="6262BA23" w14:textId="77777777" w:rsidR="000D45A2" w:rsidRPr="00AE4526" w:rsidRDefault="000D45A2" w:rsidP="00B0003E">
            <w:pPr>
              <w:spacing w:after="200" w:line="276" w:lineRule="auto"/>
            </w:pPr>
          </w:p>
        </w:tc>
        <w:tc>
          <w:tcPr>
            <w:tcW w:w="770" w:type="dxa"/>
          </w:tcPr>
          <w:p w14:paraId="008BB7BF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90" w:type="dxa"/>
          </w:tcPr>
          <w:p w14:paraId="0B14C480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46" w:type="dxa"/>
          </w:tcPr>
          <w:p w14:paraId="36C31920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>N</w:t>
            </w:r>
          </w:p>
        </w:tc>
        <w:tc>
          <w:tcPr>
            <w:tcW w:w="823" w:type="dxa"/>
          </w:tcPr>
          <w:p w14:paraId="75A7AF8F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64" w:type="dxa"/>
          </w:tcPr>
          <w:p w14:paraId="3D06FBAF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0D45A2" w:rsidRPr="00AE4526" w14:paraId="44E245E5" w14:textId="77777777" w:rsidTr="000D45A2">
        <w:trPr>
          <w:trHeight w:val="800"/>
        </w:trPr>
        <w:tc>
          <w:tcPr>
            <w:tcW w:w="1845" w:type="dxa"/>
          </w:tcPr>
          <w:p w14:paraId="1938CD38" w14:textId="568574F7" w:rsidR="000D45A2" w:rsidRPr="00AE4526" w:rsidRDefault="000D45A2" w:rsidP="00B0003E">
            <w:pPr>
              <w:spacing w:after="200" w:line="276" w:lineRule="auto"/>
              <w:rPr>
                <w:highlight w:val="yellow"/>
              </w:rPr>
            </w:pPr>
            <w:r w:rsidRPr="000D45A2">
              <w:rPr>
                <w:highlight w:val="yellow"/>
              </w:rPr>
              <w:t>Tipo</w:t>
            </w:r>
          </w:p>
        </w:tc>
        <w:tc>
          <w:tcPr>
            <w:tcW w:w="1973" w:type="dxa"/>
          </w:tcPr>
          <w:p w14:paraId="3325AE58" w14:textId="7824192A" w:rsidR="000D45A2" w:rsidRPr="00AE4526" w:rsidRDefault="000D45A2" w:rsidP="00B0003E">
            <w:pPr>
              <w:spacing w:after="200" w:line="276" w:lineRule="auto"/>
            </w:pPr>
            <w:r>
              <w:t>Tipos de ubicación del evento</w:t>
            </w:r>
          </w:p>
        </w:tc>
        <w:tc>
          <w:tcPr>
            <w:tcW w:w="1467" w:type="dxa"/>
          </w:tcPr>
          <w:p w14:paraId="479E2702" w14:textId="118E3169" w:rsidR="000D45A2" w:rsidRPr="00AE4526" w:rsidRDefault="000D45A2" w:rsidP="00B0003E">
            <w:pPr>
              <w:spacing w:after="200" w:line="276" w:lineRule="auto"/>
            </w:pPr>
            <w:r>
              <w:t>Cadena de caracteres</w:t>
            </w:r>
          </w:p>
        </w:tc>
        <w:tc>
          <w:tcPr>
            <w:tcW w:w="671" w:type="dxa"/>
          </w:tcPr>
          <w:p w14:paraId="194B44AE" w14:textId="170A4E75" w:rsidR="000D45A2" w:rsidRPr="00AE4526" w:rsidRDefault="000D45A2" w:rsidP="00B0003E">
            <w:pPr>
              <w:spacing w:after="200" w:line="276" w:lineRule="auto"/>
            </w:pPr>
          </w:p>
        </w:tc>
        <w:tc>
          <w:tcPr>
            <w:tcW w:w="964" w:type="dxa"/>
          </w:tcPr>
          <w:p w14:paraId="77968F97" w14:textId="77777777" w:rsidR="000D45A2" w:rsidRPr="00AE4526" w:rsidRDefault="000D45A2" w:rsidP="00B0003E">
            <w:pPr>
              <w:spacing w:after="200" w:line="276" w:lineRule="auto"/>
            </w:pPr>
          </w:p>
        </w:tc>
        <w:tc>
          <w:tcPr>
            <w:tcW w:w="770" w:type="dxa"/>
          </w:tcPr>
          <w:p w14:paraId="660F7F87" w14:textId="02FC0ACC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Enum</w:t>
            </w:r>
            <w:proofErr w:type="spellEnd"/>
          </w:p>
        </w:tc>
        <w:tc>
          <w:tcPr>
            <w:tcW w:w="1090" w:type="dxa"/>
          </w:tcPr>
          <w:p w14:paraId="7B9C38A1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746" w:type="dxa"/>
          </w:tcPr>
          <w:p w14:paraId="3335697B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r w:rsidRPr="00AE4526">
              <w:rPr>
                <w:u w:val="single"/>
              </w:rPr>
              <w:t xml:space="preserve">N </w:t>
            </w:r>
          </w:p>
        </w:tc>
        <w:tc>
          <w:tcPr>
            <w:tcW w:w="823" w:type="dxa"/>
          </w:tcPr>
          <w:p w14:paraId="231C6A3A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</w:p>
        </w:tc>
        <w:tc>
          <w:tcPr>
            <w:tcW w:w="1064" w:type="dxa"/>
          </w:tcPr>
          <w:p w14:paraId="1424050B" w14:textId="77777777" w:rsidR="000D45A2" w:rsidRPr="00AE4526" w:rsidRDefault="000D45A2" w:rsidP="00B0003E">
            <w:pPr>
              <w:spacing w:after="200" w:line="276" w:lineRule="auto"/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0D45A2" w:rsidRPr="00AE4526" w14:paraId="1D922409" w14:textId="77777777" w:rsidTr="000D45A2">
        <w:trPr>
          <w:trHeight w:val="800"/>
        </w:trPr>
        <w:tc>
          <w:tcPr>
            <w:tcW w:w="1845" w:type="dxa"/>
          </w:tcPr>
          <w:p w14:paraId="37A0464C" w14:textId="1C6A3DD4" w:rsidR="000D45A2" w:rsidRPr="000D45A2" w:rsidRDefault="000D45A2" w:rsidP="00B0003E">
            <w:pPr>
              <w:rPr>
                <w:highlight w:val="yellow"/>
              </w:rPr>
            </w:pPr>
            <w:proofErr w:type="spellStart"/>
            <w:r w:rsidRPr="000D45A2">
              <w:rPr>
                <w:highlight w:val="yellow"/>
              </w:rPr>
              <w:t>Direccion</w:t>
            </w:r>
            <w:proofErr w:type="spellEnd"/>
          </w:p>
        </w:tc>
        <w:tc>
          <w:tcPr>
            <w:tcW w:w="1973" w:type="dxa"/>
          </w:tcPr>
          <w:p w14:paraId="1AB59EDD" w14:textId="35BC5F2A" w:rsidR="000D45A2" w:rsidRPr="00AE4526" w:rsidRDefault="000D45A2" w:rsidP="00B0003E">
            <w:r>
              <w:t>Lugar donde se lleva a cabo el evento (solo si presencial)</w:t>
            </w:r>
          </w:p>
        </w:tc>
        <w:tc>
          <w:tcPr>
            <w:tcW w:w="1467" w:type="dxa"/>
          </w:tcPr>
          <w:p w14:paraId="449C422D" w14:textId="65B5DFE2" w:rsidR="000D45A2" w:rsidRPr="00AE4526" w:rsidRDefault="000D45A2" w:rsidP="00B0003E">
            <w:r>
              <w:t>Cadena de caracteres</w:t>
            </w:r>
          </w:p>
        </w:tc>
        <w:tc>
          <w:tcPr>
            <w:tcW w:w="671" w:type="dxa"/>
          </w:tcPr>
          <w:p w14:paraId="39A39389" w14:textId="69AB24F6" w:rsidR="000D45A2" w:rsidRPr="00AE4526" w:rsidRDefault="000D45A2" w:rsidP="00B0003E"/>
        </w:tc>
        <w:tc>
          <w:tcPr>
            <w:tcW w:w="964" w:type="dxa"/>
          </w:tcPr>
          <w:p w14:paraId="535FCAC8" w14:textId="67B32155" w:rsidR="000D45A2" w:rsidRPr="00AE4526" w:rsidRDefault="000D45A2" w:rsidP="00B0003E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770" w:type="dxa"/>
          </w:tcPr>
          <w:p w14:paraId="1CF33699" w14:textId="77777777" w:rsidR="000D45A2" w:rsidRPr="007F12AF" w:rsidRDefault="000D45A2" w:rsidP="00B0003E"/>
        </w:tc>
        <w:tc>
          <w:tcPr>
            <w:tcW w:w="1090" w:type="dxa"/>
          </w:tcPr>
          <w:p w14:paraId="39823A30" w14:textId="77777777" w:rsidR="000D45A2" w:rsidRPr="00AE4526" w:rsidRDefault="000D45A2" w:rsidP="00B0003E">
            <w:pPr>
              <w:rPr>
                <w:u w:val="single"/>
              </w:rPr>
            </w:pPr>
          </w:p>
        </w:tc>
        <w:tc>
          <w:tcPr>
            <w:tcW w:w="746" w:type="dxa"/>
          </w:tcPr>
          <w:p w14:paraId="53FF1C87" w14:textId="77777777" w:rsidR="000D45A2" w:rsidRPr="00AE4526" w:rsidRDefault="000D45A2" w:rsidP="00B0003E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  <w:tc>
          <w:tcPr>
            <w:tcW w:w="823" w:type="dxa"/>
          </w:tcPr>
          <w:p w14:paraId="7CF63FC1" w14:textId="77777777" w:rsidR="000D45A2" w:rsidRPr="00AE4526" w:rsidRDefault="000D45A2" w:rsidP="00B0003E">
            <w:pPr>
              <w:rPr>
                <w:u w:val="single"/>
              </w:rPr>
            </w:pPr>
          </w:p>
        </w:tc>
        <w:tc>
          <w:tcPr>
            <w:tcW w:w="1064" w:type="dxa"/>
          </w:tcPr>
          <w:p w14:paraId="0DF8D1B7" w14:textId="77777777" w:rsidR="000D45A2" w:rsidRPr="00AE4526" w:rsidRDefault="000D45A2" w:rsidP="00B0003E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</w:p>
        </w:tc>
      </w:tr>
      <w:tr w:rsidR="000D45A2" w:rsidRPr="00AE4526" w14:paraId="53A2A55C" w14:textId="77777777" w:rsidTr="000D45A2">
        <w:trPr>
          <w:trHeight w:val="1553"/>
        </w:trPr>
        <w:tc>
          <w:tcPr>
            <w:tcW w:w="11413" w:type="dxa"/>
            <w:gridSpan w:val="10"/>
            <w:shd w:val="clear" w:color="auto" w:fill="C0504D" w:themeFill="accent2"/>
          </w:tcPr>
          <w:p w14:paraId="15C5783E" w14:textId="0A22B14C" w:rsidR="000D45A2" w:rsidRPr="00AE4526" w:rsidRDefault="000D45A2" w:rsidP="00B0003E">
            <w:pPr>
              <w:spacing w:after="200" w:line="276" w:lineRule="auto"/>
            </w:pPr>
            <w:r w:rsidRPr="00AE4526">
              <w:t>Observaciones y restricciones de la entidad:</w:t>
            </w:r>
            <w:r>
              <w:t xml:space="preserve"> Esta entidad sirve para añadir información de los eventos.</w:t>
            </w:r>
          </w:p>
        </w:tc>
      </w:tr>
    </w:tbl>
    <w:p w14:paraId="5EF9852D" w14:textId="77777777" w:rsidR="000D45A2" w:rsidRPr="00AE4526" w:rsidRDefault="000D45A2" w:rsidP="00BD3E80">
      <w:pPr>
        <w:rPr>
          <w:u w:val="single"/>
        </w:rPr>
      </w:pPr>
    </w:p>
    <w:sectPr w:rsidR="000D45A2" w:rsidRPr="00AE4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A5756" w14:textId="77777777" w:rsidR="009043B9" w:rsidRDefault="009043B9" w:rsidP="00AE4526">
      <w:pPr>
        <w:spacing w:after="0" w:line="240" w:lineRule="auto"/>
      </w:pPr>
      <w:r>
        <w:separator/>
      </w:r>
    </w:p>
  </w:endnote>
  <w:endnote w:type="continuationSeparator" w:id="0">
    <w:p w14:paraId="7BE4B946" w14:textId="77777777" w:rsidR="009043B9" w:rsidRDefault="009043B9" w:rsidP="00AE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7B6AB" w14:textId="77777777" w:rsidR="009043B9" w:rsidRDefault="009043B9" w:rsidP="00AE4526">
      <w:pPr>
        <w:spacing w:after="0" w:line="240" w:lineRule="auto"/>
      </w:pPr>
      <w:r>
        <w:separator/>
      </w:r>
    </w:p>
  </w:footnote>
  <w:footnote w:type="continuationSeparator" w:id="0">
    <w:p w14:paraId="73007EB6" w14:textId="77777777" w:rsidR="009043B9" w:rsidRDefault="009043B9" w:rsidP="00AE4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478921">
    <w:abstractNumId w:val="8"/>
  </w:num>
  <w:num w:numId="2" w16cid:durableId="2126805178">
    <w:abstractNumId w:val="6"/>
  </w:num>
  <w:num w:numId="3" w16cid:durableId="527839408">
    <w:abstractNumId w:val="5"/>
  </w:num>
  <w:num w:numId="4" w16cid:durableId="14622227">
    <w:abstractNumId w:val="4"/>
  </w:num>
  <w:num w:numId="5" w16cid:durableId="1980568448">
    <w:abstractNumId w:val="7"/>
  </w:num>
  <w:num w:numId="6" w16cid:durableId="731005384">
    <w:abstractNumId w:val="3"/>
  </w:num>
  <w:num w:numId="7" w16cid:durableId="337579817">
    <w:abstractNumId w:val="2"/>
  </w:num>
  <w:num w:numId="8" w16cid:durableId="130441962">
    <w:abstractNumId w:val="1"/>
  </w:num>
  <w:num w:numId="9" w16cid:durableId="18233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5A2"/>
    <w:rsid w:val="0015074B"/>
    <w:rsid w:val="002250C0"/>
    <w:rsid w:val="0029639D"/>
    <w:rsid w:val="002D11A2"/>
    <w:rsid w:val="00326F90"/>
    <w:rsid w:val="004C4FE3"/>
    <w:rsid w:val="007A3D22"/>
    <w:rsid w:val="007F12AF"/>
    <w:rsid w:val="009043B9"/>
    <w:rsid w:val="00931829"/>
    <w:rsid w:val="00A45761"/>
    <w:rsid w:val="00AA1D8D"/>
    <w:rsid w:val="00AE4526"/>
    <w:rsid w:val="00B47730"/>
    <w:rsid w:val="00BD3E80"/>
    <w:rsid w:val="00CB0664"/>
    <w:rsid w:val="00CD0A1D"/>
    <w:rsid w:val="00D0539C"/>
    <w:rsid w:val="00EF6D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3F3E6"/>
  <w14:defaultImageDpi w14:val="300"/>
  <w15:docId w15:val="{FAA63678-46A2-43A8-BEA9-0EDEDF8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534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MORIANO CONDE</cp:lastModifiedBy>
  <cp:revision>3</cp:revision>
  <dcterms:created xsi:type="dcterms:W3CDTF">2025-05-19T10:06:00Z</dcterms:created>
  <dcterms:modified xsi:type="dcterms:W3CDTF">2025-05-19T12:23:00Z</dcterms:modified>
  <cp:category/>
</cp:coreProperties>
</file>